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Collected files (*.py) from C:/Users/USER/Desktop/YB_PROJECT</w:t>
      </w:r>
    </w:p>
    <w:p>
      <w:pPr>
        <w:pStyle w:val="Heading2"/>
      </w:pPr>
      <w:r>
        <w:t>admin.py</w:t>
      </w:r>
    </w:p>
    <w:p>
      <w:r>
        <w:t># admin code</w:t>
        <w:br/>
        <w:br/>
        <w:t>import socket</w:t>
        <w:br/>
        <w:t>import tkinter as tk</w:t>
        <w:br/>
        <w:t>from tkinter import ttk, messagebox, Canvas, simpledialog, filedialog</w:t>
        <w:br/>
        <w:t>from PIL import ImageGrab</w:t>
        <w:br/>
        <w:t>from PIL import Image, ImageTk, ImageOps</w:t>
        <w:br/>
        <w:t>from io import BytesIO</w:t>
        <w:br/>
        <w:t>import hashlib</w:t>
        <w:br/>
        <w:t>import ssl</w:t>
        <w:br/>
        <w:t>import os</w:t>
        <w:br/>
        <w:t>import time</w:t>
        <w:br/>
        <w:t>import threading</w:t>
        <w:br/>
        <w:t>import queue</w:t>
        <w:br/>
        <w:t>import sys</w:t>
        <w:br/>
        <w:br/>
        <w:t>"""</w:t>
        <w:br/>
        <w:t>AdminClient is the main class for the admin interface in the classroom management system.</w:t>
        <w:br/>
        <w:t xml:space="preserve">It sets up the GUI, handles server communication via SSL, and manages connected clients. </w:t>
        <w:br/>
        <w:t>"""</w:t>
        <w:br/>
        <w:t xml:space="preserve">    </w:t>
        <w:br/>
        <w:t>class AdminClient:</w:t>
        <w:br/>
        <w:t xml:space="preserve">    def __init__(self, admin_ip, admin_port, admin_test_port, client_msg_clientlist_port):</w:t>
        <w:br/>
        <w:t xml:space="preserve">        self.admin_ip = admin_ip</w:t>
        <w:br/>
        <w:t xml:space="preserve">        self.admin_port = admin_port</w:t>
        <w:br/>
        <w:t xml:space="preserve">        self.admin_test_port = admin_test_port</w:t>
        <w:br/>
        <w:t xml:space="preserve">        self.client_msg_clientlist_port = client_msg_clientlist_port</w:t>
        <w:br/>
        <w:br/>
        <w:t xml:space="preserve">        # Socket variables for secure and plain connections</w:t>
        <w:br/>
        <w:t xml:space="preserve">        self.socket = None</w:t>
        <w:br/>
        <w:t xml:space="preserve">        self.test_socket = None</w:t>
        <w:br/>
        <w:t xml:space="preserve">        self.msg_clientlist_socket = None</w:t>
        <w:br/>
        <w:br/>
        <w:t xml:space="preserve">        # Client tracking</w:t>
        <w:br/>
        <w:t xml:space="preserve">        self.connected_clients = []</w:t>
        <w:br/>
        <w:t xml:space="preserve">        self.test_status = {}  # Tracks if client is currently taking a test</w:t>
        <w:br/>
        <w:t xml:space="preserve">        self.selected_file_info = {}</w:t>
        <w:br/>
        <w:t xml:space="preserve">        self.msg_mode = False</w:t>
        <w:br/>
        <w:t xml:space="preserve">        self.shutdown = False</w:t>
        <w:br/>
        <w:br/>
        <w:t xml:space="preserve">        # Build the user interface  </w:t>
        <w:br/>
        <w:t xml:space="preserve">        self._setup_ui()</w:t>
        <w:br/>
        <w:br/>
        <w:t xml:space="preserve">    """</w:t>
        <w:br/>
        <w:t xml:space="preserve">    The function allows the display of an external file help.txt</w:t>
        <w:br/>
        <w:t xml:space="preserve">    in the log history and display it on the canvas, that contains explanations all functions.</w:t>
        <w:br/>
        <w:t xml:space="preserve">    """</w:t>
        <w:br/>
        <w:t xml:space="preserve">    def _read_help(self):</w:t>
        <w:br/>
        <w:t xml:space="preserve">        try:</w:t>
        <w:br/>
        <w:t xml:space="preserve">            with open("help.txt", 'r') as help_file:</w:t>
        <w:br/>
        <w:t xml:space="preserve">                content = help_file.read()</w:t>
        <w:br/>
        <w:t xml:space="preserve">            return content</w:t>
        <w:br/>
        <w:t xml:space="preserve">        except FileNotFoundError:</w:t>
        <w:br/>
        <w:t xml:space="preserve">            return "Error: help.txt file not found."</w:t>
        <w:br/>
        <w:t xml:space="preserve">        except Exception as e:</w:t>
        <w:br/>
        <w:t xml:space="preserve">            return f"An error occurred while reading help.txt: {e}"</w:t>
        <w:br/>
        <w:br/>
        <w:br/>
        <w:t xml:space="preserve">    def display_help(self):</w:t>
        <w:br/>
        <w:t xml:space="preserve">        self.enable_screenshot_scroll(3500)  # Enables scrolling if necessary</w:t>
        <w:br/>
        <w:t xml:space="preserve">        content = self._read_help()  # Read the help content from help.txt</w:t>
        <w:br/>
        <w:t xml:space="preserve">        self.screenshot_canvas.delete("all")  # Clear previous content on the canvas</w:t>
        <w:br/>
        <w:t xml:space="preserve">        self.screenshot_canvas.create_text(</w:t>
        <w:br/>
        <w:t xml:space="preserve">            10, 10,</w:t>
        <w:br/>
        <w:t xml:space="preserve">            text=content,</w:t>
        <w:br/>
        <w:t xml:space="preserve">            font=("Arial", 20),</w:t>
        <w:br/>
        <w:t xml:space="preserve">            fill="white",</w:t>
        <w:br/>
        <w:t xml:space="preserve">            anchor="nw",</w:t>
        <w:br/>
        <w:t xml:space="preserve">            width=580)  # &lt;-- This is the important part! Set width to wrap text)</w:t>
        <w:br/>
        <w:br/>
        <w:br/>
        <w:br/>
        <w:t xml:space="preserve">    def _connect_to_server(self):</w:t>
        <w:br/>
        <w:t xml:space="preserve">        try:</w:t>
        <w:br/>
        <w:t xml:space="preserve">            try:</w:t>
        <w:br/>
        <w:t xml:space="preserve">                # sock is the admin sock before applying ecryption SSL -&gt; self.socket</w:t>
        <w:br/>
        <w:t xml:space="preserve">                sock = socket.socket(socket.AF_INET, socket.SOCK_STREAM)</w:t>
        <w:br/>
        <w:t xml:space="preserve">                self.test_socket = socket.socket(socket.AF_INET, socket.SOCK_STREAM)</w:t>
        <w:br/>
        <w:t xml:space="preserve">                self.msg_clientlist_socket = socket.socket(socket.AF_INET, socket.SOCK_STREAM)</w:t>
        <w:br/>
        <w:t xml:space="preserve">                ssl_context = ssl.create_default_context()</w:t>
        <w:br/>
        <w:t xml:space="preserve">                ssl_context.check_hostname = False  # Disable hostname verification</w:t>
        <w:br/>
        <w:t xml:space="preserve">                ssl_context.verify_mode = ssl.CERT_NONE  # Don't require a trusted CA</w:t>
        <w:br/>
        <w:t xml:space="preserve">                </w:t>
        <w:br/>
        <w:t xml:space="preserve">                # this is the main admin socket after encryption.</w:t>
        <w:br/>
        <w:t xml:space="preserve">                self.socket = ssl_context.wrap_socket(sock, server_hostname=self.admin_ip)</w:t>
        <w:br/>
        <w:br/>
        <w:t xml:space="preserve">                print ("admin requested connection, ", self.admin_port)</w:t>
        <w:br/>
        <w:t xml:space="preserve">                self.socket.connect((self.admin_ip, self.admin_port))</w:t>
        <w:br/>
        <w:t xml:space="preserve">                print ("admin was approved connection")</w:t>
        <w:br/>
        <w:t xml:space="preserve">            except:</w:t>
        <w:br/>
        <w:t xml:space="preserve">                print("cannot connect to server")</w:t>
        <w:br/>
        <w:t xml:space="preserve">                messagebox.showwarning("connection Error", "cannot connect to server.")</w:t>
        <w:br/>
        <w:t xml:space="preserve">                return</w:t>
        <w:br/>
        <w:t xml:space="preserve">            try:</w:t>
        <w:br/>
        <w:t xml:space="preserve">                self.test_socket.connect((self.admin_ip, self.admin_test_port))</w:t>
        <w:br/>
        <w:t xml:space="preserve">                self._log_history("Connected to server as test admin.")</w:t>
        <w:br/>
        <w:t xml:space="preserve">            except Exception as e:</w:t>
        <w:br/>
        <w:t xml:space="preserve">                self._log_history(f"Failed to connect to test port: {e}")</w:t>
        <w:br/>
        <w:t xml:space="preserve">            try:  </w:t>
        <w:br/>
        <w:t xml:space="preserve">                self.msg_clientlist_socket.connect((self.admin_ip, self.client_msg_clientlist_port))</w:t>
        <w:br/>
        <w:t xml:space="preserve">                self._log_history("Connected to server as msg \ clientlist admin.")</w:t>
        <w:br/>
        <w:t xml:space="preserve">            except Exception as e:</w:t>
        <w:br/>
        <w:t xml:space="preserve">                self._log_history(f"Failed to connect to msg/clientlist port: {e}")</w:t>
        <w:br/>
        <w:t xml:space="preserve">                </w:t>
        <w:br/>
        <w:br/>
        <w:t xml:space="preserve">            # Disable the button and change text</w:t>
        <w:br/>
        <w:t xml:space="preserve">            self.connect_button.config(text="Connected", state=tk.DISABLED)</w:t>
        <w:br/>
        <w:br/>
        <w:t xml:space="preserve">            # Start background listener after successful connection</w:t>
        <w:br/>
        <w:t xml:space="preserve">            self._start_client_msg_clientlist_listener()</w:t>
        <w:br/>
        <w:br/>
        <w:t xml:space="preserve">            </w:t>
        <w:br/>
        <w:t xml:space="preserve">        except Exception as e:</w:t>
        <w:br/>
        <w:t xml:space="preserve">            messagebox.showerror("Connection Error", f"Failed to connect to server: {e}")</w:t>
        <w:br/>
        <w:br/>
        <w:t xml:space="preserve">    def on_close(self):</w:t>
        <w:br/>
        <w:t xml:space="preserve">        """</w:t>
        <w:br/>
        <w:t xml:space="preserve">        Triggered when the window is closed. Closes sockets and shuts down the GUI.</w:t>
        <w:br/>
        <w:t xml:space="preserve">        """</w:t>
        <w:br/>
        <w:t xml:space="preserve">        if messagebox.askokcancel("Quit", "Are you sure you want to quit?"):</w:t>
        <w:br/>
        <w:t xml:space="preserve">            self.shutdown = True</w:t>
        <w:br/>
        <w:t xml:space="preserve">            # Optional: clean socket resources</w:t>
        <w:br/>
        <w:t xml:space="preserve">            if self.socket:</w:t>
        <w:br/>
        <w:t xml:space="preserve">                try:</w:t>
        <w:br/>
        <w:t xml:space="preserve">                    self.socket.close()</w:t>
        <w:br/>
        <w:t xml:space="preserve">                except:</w:t>
        <w:br/>
        <w:t xml:space="preserve">                    pass</w:t>
        <w:br/>
        <w:t xml:space="preserve">            if self.test_socket:</w:t>
        <w:br/>
        <w:t xml:space="preserve">                try:</w:t>
        <w:br/>
        <w:t xml:space="preserve">                    self.test_socket.close()</w:t>
        <w:br/>
        <w:t xml:space="preserve">                except:</w:t>
        <w:br/>
        <w:t xml:space="preserve">                    pass</w:t>
        <w:br/>
        <w:t xml:space="preserve">            if self.msg_clientlist_socket:</w:t>
        <w:br/>
        <w:t xml:space="preserve">                try:</w:t>
        <w:br/>
        <w:t xml:space="preserve">                    self.msg_clientlist_socket.close()</w:t>
        <w:br/>
        <w:t xml:space="preserve">                except:</w:t>
        <w:br/>
        <w:t xml:space="preserve">                    pass</w:t>
        <w:br/>
        <w:br/>
        <w:t xml:space="preserve">            print("Closing application. \n")</w:t>
        <w:br/>
        <w:t xml:space="preserve">            self.root.destroy()</w:t>
        <w:br/>
        <w:br/>
        <w:t xml:space="preserve">    def _setup_ui(self):</w:t>
        <w:br/>
        <w:t xml:space="preserve">        """</w:t>
        <w:br/>
        <w:t xml:space="preserve">        Sets up the Tkinter GUI layout and components for the admin client.</w:t>
        <w:br/>
        <w:t xml:space="preserve">        Includes error handling to catch and report issues during UI creation.</w:t>
        <w:br/>
        <w:t xml:space="preserve">        """</w:t>
        <w:br/>
        <w:t xml:space="preserve">        # Initialize main window</w:t>
        <w:br/>
        <w:t xml:space="preserve">        self.root = tk.Tk()</w:t>
        <w:br/>
        <w:t xml:space="preserve">        self.root.title("Admin Client GUI")</w:t>
        <w:br/>
        <w:t xml:space="preserve">        </w:t>
        <w:br/>
        <w:t xml:space="preserve">        # Window size &amp; resizing settings</w:t>
        <w:br/>
        <w:t xml:space="preserve">        self.root.geometry("800x600")  # Default size</w:t>
        <w:br/>
        <w:t xml:space="preserve">        self.root.minsize(888, 666)    # Minimum allowed size</w:t>
        <w:br/>
        <w:t xml:space="preserve">        self.root.maxsize(888, 666)    # Maximum allowed size</w:t>
        <w:br/>
        <w:t xml:space="preserve">        self.root.resizable(True, True)  # Allow resizing</w:t>
        <w:br/>
        <w:t xml:space="preserve">        </w:t>
        <w:br/>
        <w:t xml:space="preserve">        # Set background color</w:t>
        <w:br/>
        <w:t xml:space="preserve">        self.root.config(bg="#f0f0f0")</w:t>
        <w:br/>
        <w:br/>
        <w:t xml:space="preserve">        # Bind the close event to the on_close method</w:t>
        <w:br/>
        <w:t xml:space="preserve">        self.root.protocol("WM_DELETE_WINDOW", self.on_close)</w:t>
        <w:br/>
        <w:br/>
        <w:t xml:space="preserve">        # Frames for different sections</w:t>
        <w:br/>
        <w:t xml:space="preserve">        command_frame = tk.Frame(self.root, bg="lightgray", width=200, height=150)</w:t>
        <w:br/>
        <w:t xml:space="preserve">        command_frame.pack(side=tk.TOP, fill=tk.X)</w:t>
        <w:br/>
        <w:br/>
        <w:t xml:space="preserve">        history_frame = tk.Frame(self.root, bg="white", width=200, height=150)</w:t>
        <w:br/>
        <w:t xml:space="preserve">        history_frame.pack(side=tk.BOTTOM, fill=tk.X)</w:t>
        <w:br/>
        <w:br/>
        <w:t xml:space="preserve">        client_list_frame = tk.Frame(self.root, bg="lightblue", width=200)</w:t>
        <w:br/>
        <w:t xml:space="preserve">        client_list_frame.pack(side=tk.LEFT, fill=tk.Y)</w:t>
        <w:br/>
        <w:t xml:space="preserve"> </w:t>
        <w:br/>
        <w:t xml:space="preserve">        screenshot_frame = tk.Frame(self.root, bg="black")</w:t>
        <w:br/>
        <w:t xml:space="preserve">        screenshot_frame.pack(side=tk.RIGHT, fill=tk.BOTH, expand=True)</w:t>
        <w:br/>
        <w:br/>
        <w:t xml:space="preserve">        # Command Section</w:t>
        <w:br/>
        <w:t xml:space="preserve">        self.connect_button = tk.Button(command_frame, text="Connect to Server", command=self._connect_to_server)</w:t>
        <w:br/>
        <w:t xml:space="preserve">        self.connect_button.pack(side=tk.LEFT, padx=5, pady=5)</w:t>
        <w:br/>
        <w:br/>
        <w:t xml:space="preserve">        execute_button = tk.Button(command_frame, text="Execute", command=self._get_command)</w:t>
        <w:br/>
        <w:t xml:space="preserve">        execute_button.pack(side=tk.RIGHT, padx=5, pady=5)</w:t>
        <w:br/>
        <w:br/>
        <w:t xml:space="preserve">        self.command_entry = tk.Entry(command_frame, font=("Arial", 12))</w:t>
        <w:br/>
        <w:t xml:space="preserve">        self.command_entry.insert(0, "sending message to clients here")</w:t>
        <w:br/>
        <w:t xml:space="preserve">        </w:t>
        <w:br/>
        <w:t xml:space="preserve">        self.command_entry.config(state="disabled")</w:t>
        <w:br/>
        <w:t xml:space="preserve">        self.command_entry.pack(side=tk.RIGHT, padx=5, pady=5, fill=tk.X, expand=True)</w:t>
        <w:br/>
        <w:t xml:space="preserve">        self.command_entry.bind("&lt;Return&gt;", lambda event: self._get_command())</w:t>
        <w:br/>
        <w:br/>
        <w:t xml:space="preserve">        # "Request Last File" button</w:t>
        <w:br/>
        <w:t xml:space="preserve">        self.last_file_button = tk.Button(command_frame, text="Request Last File", command=self._request_last_file)</w:t>
        <w:br/>
        <w:t xml:space="preserve">        self.last_file_button.pack(side=tk.LEFT, padx=5, pady=5)</w:t>
        <w:br/>
        <w:br/>
        <w:t xml:space="preserve">        # History - split into two parts</w:t>
        <w:br/>
        <w:t xml:space="preserve">        # History - split into two parts with equal width using grid</w:t>
        <w:br/>
        <w:t xml:space="preserve">        history_frame.grid_rowconfigure(0, weight=1)</w:t>
        <w:br/>
        <w:t xml:space="preserve">        history_frame.grid_columnconfigure(0, weight=1)</w:t>
        <w:br/>
        <w:t xml:space="preserve">        history_frame.grid_columnconfigure(1, weight=1)</w:t>
        <w:br/>
        <w:br/>
        <w:t xml:space="preserve">        # Left Frame</w:t>
        <w:br/>
        <w:t xml:space="preserve">        left_history_frame = tk.Frame(history_frame, bg="white")</w:t>
        <w:br/>
        <w:t xml:space="preserve">        left_history_frame.grid(row=0, column=0, sticky="nsew")</w:t>
        <w:br/>
        <w:br/>
        <w:t xml:space="preserve">        left_title = tk.Label(left_history_frame, text="Command History", font=("Arial", 12, "bold"), bg="white")</w:t>
        <w:br/>
        <w:t xml:space="preserve">        left_title.pack(side=tk.TOP, anchor="w", padx=5, pady=(5, 0))</w:t>
        <w:br/>
        <w:br/>
        <w:t xml:space="preserve">        left_text_container = tk.Frame(left_history_frame, bg="white")</w:t>
        <w:br/>
        <w:t xml:space="preserve">        left_text_container.pack(fill=tk.BOTH, expand=True, padx=5, pady=5)</w:t>
        <w:br/>
        <w:br/>
        <w:t xml:space="preserve">        # Left Text + Scrollbar using grid</w:t>
        <w:br/>
        <w:t xml:space="preserve">        self.history_text = tk.Text(left_text_container, wrap=tk.WORD, bg="white", state="disabled", height=8)</w:t>
        <w:br/>
        <w:t xml:space="preserve">        self.history_text.grid(row=0, column=0, sticky="nsew")</w:t>
        <w:br/>
        <w:br/>
        <w:t xml:space="preserve">        history_scrollbar = tk.Scrollbar(left_text_container, orient=tk.VERTICAL, command=self.history_text.yview)</w:t>
        <w:br/>
        <w:t xml:space="preserve">        history_scrollbar.grid(row=0, column=1, sticky="ns")</w:t>
        <w:br/>
        <w:br/>
        <w:t xml:space="preserve">        left_text_container.grid_rowconfigure(0, weight=1)</w:t>
        <w:br/>
        <w:t xml:space="preserve">        left_text_container.grid_columnconfigure(0, weight=1)</w:t>
        <w:br/>
        <w:br/>
        <w:t xml:space="preserve">        self.history_text.config(yscrollcommand=history_scrollbar.set)</w:t>
        <w:br/>
        <w:br/>
        <w:t xml:space="preserve">        # Right Frame</w:t>
        <w:br/>
        <w:t xml:space="preserve">        right_msg_frame = tk.Frame(history_frame, bg="white")</w:t>
        <w:br/>
        <w:t xml:space="preserve">        right_msg_frame.grid(row=0, column=1, sticky="nsew")</w:t>
        <w:br/>
        <w:br/>
        <w:t xml:space="preserve">        right_title = tk.Label(right_msg_frame, text="Messages from Clients", font=("Arial", 12, "bold"), bg="white")</w:t>
        <w:br/>
        <w:t xml:space="preserve">        right_title.pack(side=tk.TOP, anchor="w", padx=5, pady=(5, 0))</w:t>
        <w:br/>
        <w:br/>
        <w:t xml:space="preserve">        right_text_container = tk.Frame(right_msg_frame, bg="white")</w:t>
        <w:br/>
        <w:t xml:space="preserve">        right_text_container.pack(fill=tk.BOTH, expand=True, padx=5, pady=5)</w:t>
        <w:br/>
        <w:br/>
        <w:t xml:space="preserve">        # Right Text + Scrollbar using grid</w:t>
        <w:br/>
        <w:t xml:space="preserve">        self.client_msg_text = tk.Text(right_text_container, wrap=tk.WORD, bg="white", state="disabled", height=8)</w:t>
        <w:br/>
        <w:t xml:space="preserve">        self.client_msg_text.grid(row=0, column=0, sticky="nsew")</w:t>
        <w:br/>
        <w:br/>
        <w:t xml:space="preserve">        msg_scrollbar = tk.Scrollbar(right_text_container, orient=tk.VERTICAL, command=self.client_msg_text.yview)</w:t>
        <w:br/>
        <w:t xml:space="preserve">        msg_scrollbar.grid(row=0, column=1, sticky="ns")</w:t>
        <w:br/>
        <w:br/>
        <w:t xml:space="preserve">        right_text_container.grid_rowconfigure(0, weight=1)</w:t>
        <w:br/>
        <w:t xml:space="preserve">        right_text_container.grid_columnconfigure(0, weight=1)</w:t>
        <w:br/>
        <w:br/>
        <w:t xml:space="preserve">        self.client_msg_text.config(yscrollcommand=msg_scrollbar.set)</w:t>
        <w:br/>
        <w:br/>
        <w:br/>
        <w:t xml:space="preserve">        # Client List Section (Moves text down)</w:t>
        <w:br/>
        <w:t xml:space="preserve">        client_bottom_frame = tk.Frame(client_list_frame, bg="lightblue")</w:t>
        <w:br/>
        <w:t xml:space="preserve">        client_bottom_frame.pack(side=tk.BOTTOM, fill=tk.X, pady=(10, 5))</w:t>
        <w:br/>
        <w:br/>
        <w:t xml:space="preserve">        # Create a frame for buttons</w:t>
        <w:br/>
        <w:t xml:space="preserve">        client_bottom_frame = tk.Frame(self.root)</w:t>
        <w:br/>
        <w:t xml:space="preserve">        client_bottom_frame.pack(padx=10, pady=10)</w:t>
        <w:br/>
        <w:br/>
        <w:t xml:space="preserve">        # Define buttons and their commands in the admin left side grid</w:t>
        <w:br/>
        <w:t xml:space="preserve">        buttons = [</w:t>
        <w:br/>
        <w:t xml:space="preserve">            ("Block", self.block_client),</w:t>
        <w:br/>
        <w:t xml:space="preserve">            ("Unblock", self.unblock_client),</w:t>
        <w:br/>
        <w:t xml:space="preserve">            ("Screenshot", self.screenshot),</w:t>
        <w:br/>
        <w:t xml:space="preserve">            ("Help", self.help),</w:t>
        <w:br/>
        <w:t xml:space="preserve">            ("GetGrades", self.GetGrades),</w:t>
        <w:br/>
        <w:t xml:space="preserve">            ("SetGrade", self.Grade),</w:t>
        <w:br/>
        <w:t xml:space="preserve">            ("SendFile", self.SendFile),</w:t>
        <w:br/>
        <w:t xml:space="preserve">            ("Paint", self._open_paint),</w:t>
        <w:br/>
        <w:t xml:space="preserve">            ("Test", self.Test),</w:t>
        <w:br/>
        <w:t xml:space="preserve">            ("Test Status", lambda: self.show_test_status(refresh=True)),</w:t>
        <w:br/>
        <w:t xml:space="preserve">            ("Msg", self.Msg),</w:t>
        <w:br/>
        <w:t xml:space="preserve">            ("Remove Client", self.Remove_Client)</w:t>
        <w:br/>
        <w:t xml:space="preserve">        ]</w:t>
        <w:br/>
        <w:br/>
        <w:t xml:space="preserve">        # Place buttons in a grid</w:t>
        <w:br/>
        <w:t xml:space="preserve">        for i, (text, command) in enumerate(buttons):</w:t>
        <w:br/>
        <w:t xml:space="preserve">            btn = tk.Button(client_bottom_frame, text=text, command=command, width=12)</w:t>
        <w:br/>
        <w:t xml:space="preserve">            btn.grid(row=i // 2, column=i % 2, padx=5, pady=5, sticky="nsew")</w:t>
        <w:br/>
        <w:br/>
        <w:t xml:space="preserve">        # Configure grid to expand properly</w:t>
        <w:br/>
        <w:t xml:space="preserve">        for i in range(2):  </w:t>
        <w:br/>
        <w:t xml:space="preserve">            client_bottom_frame.columnconfigure(i, weight=1)</w:t>
        <w:br/>
        <w:t xml:space="preserve">        for i in range(3):  </w:t>
        <w:br/>
        <w:t xml:space="preserve">            client_bottom_frame.rowconfigure(i, weight=1)</w:t>
        <w:br/>
        <w:br/>
        <w:t xml:space="preserve">        # The label</w:t>
        <w:br/>
        <w:t xml:space="preserve">        tk.Label(client_bottom_frame, text="Connected Clients:", font=("Arial", 12)).grid(row=6, column=0, columnspan=2, pady=(10, 2))</w:t>
        <w:br/>
        <w:br/>
        <w:t xml:space="preserve">        # Frame for Listbox &amp; Scrollbar</w:t>
        <w:br/>
        <w:t xml:space="preserve">        listbox_frame = tk.Frame(client_bottom_frame)</w:t>
        <w:br/>
        <w:t xml:space="preserve">        listbox_frame.grid(row=7, column=0, columnspan=2, sticky="nsew", padx=5, pady=(5, 2))</w:t>
        <w:br/>
        <w:br/>
        <w:t xml:space="preserve">        # Listbox with Scrollbar</w:t>
        <w:br/>
        <w:t xml:space="preserve">        self.client_listbox = tk.Listbox(listbox_frame, font=("Arial", 11), height=9) </w:t>
        <w:br/>
        <w:t xml:space="preserve">        self.client_listbox.pack(side=tk.LEFT, fill=tk.BOTH, expand=True)</w:t>
        <w:br/>
        <w:br/>
        <w:t xml:space="preserve">        scrollbar = tk.Scrollbar(listbox_frame, orient=tk.VERTICAL, command=self.client_listbox.yview)</w:t>
        <w:br/>
        <w:t xml:space="preserve">        scrollbar.pack(side=tk.RIGHT, fill=tk.Y)</w:t>
        <w:br/>
        <w:br/>
        <w:t xml:space="preserve">        self.client_listbox.config(yscrollcommand=scrollbar.set)</w:t>
        <w:br/>
        <w:br/>
        <w:t xml:space="preserve">        </w:t>
        <w:br/>
        <w:t xml:space="preserve">        # Screenshot Section</w:t>
        <w:br/>
        <w:t xml:space="preserve">        self.screenshot_canvas = tk.Canvas(screenshot_frame, bg="black")</w:t>
        <w:br/>
        <w:t xml:space="preserve">        self.screenshot_canvas.pack(side=tk.LEFT, fill=tk.BOTH, expand=True)</w:t>
        <w:br/>
        <w:br/>
        <w:br/>
        <w:t xml:space="preserve">        self.root.mainloop()</w:t>
        <w:br/>
        <w:br/>
        <w:br/>
        <w:t xml:space="preserve">    def enable_screenshot_scroll(self, width):</w:t>
        <w:br/>
        <w:t xml:space="preserve">        """Enable scrollbar and mouse wheel scrolling on screenshot canvas."""</w:t>
        <w:br/>
        <w:t xml:space="preserve">        try:</w:t>
        <w:br/>
        <w:t xml:space="preserve">            self.screenshot_canvas.bind("&lt;MouseWheel&gt;", self._on_mousewheel)</w:t>
        <w:br/>
        <w:br/>
        <w:t xml:space="preserve">            # Check if scrollbar exists, if not, create it</w:t>
        <w:br/>
        <w:t xml:space="preserve">            if not hasattr(self, 'screenshot_scrollbar') or not self.screenshot_scrollbar.winfo_exists():</w:t>
        <w:br/>
        <w:t xml:space="preserve">                self.screenshot_scrollbar = tk.Scrollbar(self.screenshot_canvas.master, orient=tk.VERTICAL, command=self.screenshot_canvas.yview)</w:t>
        <w:br/>
        <w:t xml:space="preserve">                self.screenshot_scrollbar.pack(side=tk.RIGHT, fill=tk.Y)</w:t>
        <w:br/>
        <w:t xml:space="preserve">            else:</w:t>
        <w:br/>
        <w:t xml:space="preserve">                if not self.screenshot_scrollbar.winfo_ismapped():</w:t>
        <w:br/>
        <w:t xml:space="preserve">                    self.screenshot_scrollbar.pack(side=tk.RIGHT, fill=tk.Y)</w:t>
        <w:br/>
        <w:br/>
        <w:t xml:space="preserve">            self.screenshot_canvas.config(yscrollcommand=self.screenshot_scrollbar.set)</w:t>
        <w:br/>
        <w:t xml:space="preserve">            self.screenshot_canvas.config(scrollregion=(0, 0, 1000, width))  # Set a big scrollable area</w:t>
        <w:br/>
        <w:t xml:space="preserve">        except Exception as e:</w:t>
        <w:br/>
        <w:t xml:space="preserve">            print(f"An unexpected error occurred: {e}")</w:t>
        <w:br/>
        <w:br/>
        <w:t xml:space="preserve">    def disable_screenshot_scroll(self):</w:t>
        <w:br/>
        <w:t xml:space="preserve">        """Disable scrollbar and mouse wheel scrolling on screenshot canvas."""</w:t>
        <w:br/>
        <w:t xml:space="preserve">        try:</w:t>
        <w:br/>
        <w:t xml:space="preserve">            self.screenshot_canvas.unbind("&lt;MouseWheel&gt;")</w:t>
        <w:br/>
        <w:br/>
        <w:t xml:space="preserve">            if hasattr(self, 'screenshot_scrollbar') and self.screenshot_scrollbar.winfo_exists():</w:t>
        <w:br/>
        <w:t xml:space="preserve">                self.screenshot_scrollbar.pack_forget()</w:t>
        <w:br/>
        <w:br/>
        <w:t xml:space="preserve">            self.screenshot_canvas.config(yscrollcommand=None)</w:t>
        <w:br/>
        <w:br/>
        <w:t xml:space="preserve">            self.screenshot_canvas.yview_moveto(0)</w:t>
        <w:br/>
        <w:t xml:space="preserve">        except Exception as e:</w:t>
        <w:br/>
        <w:t xml:space="preserve">            print(f"An unexpected error occurred: {e}")</w:t>
        <w:br/>
        <w:br/>
        <w:br/>
        <w:t xml:space="preserve">    def _start_client_msg_clientlist_listener(self):</w:t>
        <w:br/>
        <w:t xml:space="preserve">        print ("_start_client_msg_clientlist_listener")</w:t>
        <w:br/>
        <w:t xml:space="preserve">        def listen_for_server_messages_clientlist():</w:t>
        <w:br/>
        <w:t xml:space="preserve">            print("Inside listen_for_server_messages")</w:t>
        <w:br/>
        <w:t xml:space="preserve">            try:</w:t>
        <w:br/>
        <w:t xml:space="preserve">                while True:</w:t>
        <w:br/>
        <w:t xml:space="preserve">                    print("trying to get message")</w:t>
        <w:br/>
        <w:t xml:space="preserve">                    message = self.msg_clientlist_socket.recv(4096).decode() #.recv(4096).decode("utf-8")</w:t>
        <w:br/>
        <w:t xml:space="preserve">                    print("got message")</w:t>
        <w:br/>
        <w:t xml:space="preserve">                    if not message:</w:t>
        <w:br/>
        <w:t xml:space="preserve">                        break</w:t>
        <w:br/>
        <w:br/>
        <w:t xml:space="preserve">                    if message == "refresh client list, new client connected":</w:t>
        <w:br/>
        <w:t xml:space="preserve">                        # reply for an auto refresh as sent by the server to the admin</w:t>
        <w:br/>
        <w:t xml:space="preserve">                        print("refresh client list, new client connected")</w:t>
        <w:br/>
        <w:t xml:space="preserve">                        self._refresh_client_list()</w:t>
        <w:br/>
        <w:t xml:space="preserve">                        self._log_history("new client connected")</w:t>
        <w:br/>
        <w:t xml:space="preserve">                    elif message == "refresh client list, admin connected":</w:t>
        <w:br/>
        <w:t xml:space="preserve">                        # reply for an auto refresh as sent by the server to the admin</w:t>
        <w:br/>
        <w:t xml:space="preserve">                        print("refresh client list, admin connected")</w:t>
        <w:br/>
        <w:t xml:space="preserve">                        self._refresh_client_list()</w:t>
        <w:br/>
        <w:t xml:space="preserve">                        self._log_history("admin connected")</w:t>
        <w:br/>
        <w:t xml:space="preserve">                    elif message.startswith("msg"):</w:t>
        <w:br/>
        <w:t xml:space="preserve">                        # accepting messages from client (through server) and display on right button side.</w:t>
        <w:br/>
        <w:t xml:space="preserve">                        msg = message.split("msg") [1]</w:t>
        <w:br/>
        <w:t xml:space="preserve">                        self._log_client_message(msg)</w:t>
        <w:br/>
        <w:t xml:space="preserve">                    elif "has been disconnected" in message:</w:t>
        <w:br/>
        <w:t xml:space="preserve">                        self._refresh_client_list()</w:t>
        <w:br/>
        <w:t xml:space="preserve">                        print("refresh client list, a client_disconnected")</w:t>
        <w:br/>
        <w:t xml:space="preserve">                        client_disconnected = message.split(" ")[1]</w:t>
        <w:br/>
        <w:t xml:space="preserve">                        print("client_disconnected- ", client_disconnected)</w:t>
        <w:br/>
        <w:t xml:space="preserve">                        self._log_history(f"{client_disconnected} has been disconnected")</w:t>
        <w:br/>
        <w:br/>
        <w:t xml:space="preserve">            except Exception as e:</w:t>
        <w:br/>
        <w:t xml:space="preserve">                print ("admin disconnected forcefully")</w:t>
        <w:br/>
        <w:t xml:space="preserve">                self._log_history(f"Error in server message listener: {e}")</w:t>
        <w:br/>
        <w:t xml:space="preserve">                if self.shutdown == False:</w:t>
        <w:br/>
        <w:t xml:space="preserve">                    self.root.destroy()</w:t>
        <w:br/>
        <w:br/>
        <w:t xml:space="preserve">        thread = threading.Thread(target=listen_for_server_messages_clientlist)</w:t>
        <w:br/>
        <w:t xml:space="preserve">        thread.daemon = True</w:t>
        <w:br/>
        <w:t xml:space="preserve">        thread.start()</w:t>
        <w:br/>
        <w:br/>
        <w:t xml:space="preserve">    </w:t>
        <w:br/>
        <w:br/>
        <w:t xml:space="preserve">    """</w:t>
        <w:br/>
        <w:t xml:space="preserve">    paint on a last file defs:</w:t>
        <w:br/>
        <w:t xml:space="preserve">    """</w:t>
        <w:br/>
        <w:br/>
        <w:t xml:space="preserve">    # open the painter</w:t>
        <w:br/>
        <w:t xml:space="preserve">    def _open_paint(self): </w:t>
        <w:br/>
        <w:t xml:space="preserve">        try:</w:t>
        <w:br/>
        <w:t xml:space="preserve">            if not hasattr(self, "screenshot_canvas") or not hasattr(self.screenshot_canvas, "image"):</w:t>
        <w:br/>
        <w:t xml:space="preserve">                messagebox.showwarning("Paint Error", "No image available to paint on.")</w:t>
        <w:br/>
        <w:t xml:space="preserve">                return</w:t>
        <w:br/>
        <w:br/>
        <w:t xml:space="preserve">            # Create a pop-up paint tool window</w:t>
        <w:br/>
        <w:t xml:space="preserve">            self.paint_window = tk.Toplevel(self.root)</w:t>
        <w:br/>
        <w:t xml:space="preserve">            self.paint_window.title("Paint Tool")</w:t>
        <w:br/>
        <w:t xml:space="preserve">            self.paint_window.geometry("350x150")</w:t>
        <w:br/>
        <w:t xml:space="preserve">            self.paint_window.configure(bg="#2C3E50")</w:t>
        <w:br/>
        <w:br/>
        <w:t xml:space="preserve">            # UI elements</w:t>
        <w:br/>
        <w:t xml:space="preserve">            tk.Label(self.paint_window, text="Color:", fg="white", bg="#2C3E50", font=("Arial", 12)).grid(row=0, column=0, padx=10, pady=10)</w:t>
        <w:br/>
        <w:t xml:space="preserve">            self.color_var = tk.StringVar(value="red")</w:t>
        <w:br/>
        <w:t xml:space="preserve">            colors = ["red", "blue", "green", "black", "yellow", "purple", "orange"]</w:t>
        <w:br/>
        <w:t xml:space="preserve">            self.color_menu = ttk.Combobox(self.paint_window, textvariable=self.color_var, values=colors, state="readonly", width=10)</w:t>
        <w:br/>
        <w:t xml:space="preserve">            self.color_menu.grid(row=0, column=1, padx=10, pady=10)</w:t>
        <w:br/>
        <w:br/>
        <w:t xml:space="preserve">            tk.Label(self.paint_window, text="Brush Size:", fg="white", bg="#2C3E50", font=("Arial", 12)).grid(row=1, column=0, padx=10, pady=10)</w:t>
        <w:br/>
        <w:t xml:space="preserve">            self.brush_size = tk.IntVar(value=3)</w:t>
        <w:br/>
        <w:t xml:space="preserve">            self.brush_size_slider = ttk.Scale(self.paint_window, from_=1, to=20, variable=self.brush_size, orient=tk.HORIZONTAL, length=150)</w:t>
        <w:br/>
        <w:t xml:space="preserve">            self.brush_size_slider.grid(row=1, column=1, padx=10, pady=10)</w:t>
        <w:br/>
        <w:br/>
        <w:t xml:space="preserve">            button_frame = tk.Frame(self.paint_window, bg="#2C3E50")</w:t>
        <w:br/>
        <w:t xml:space="preserve">            button_frame.grid(row=2, column=0, columnspan=2, pady=10)</w:t>
        <w:br/>
        <w:br/>
        <w:t xml:space="preserve">            tk.Button(button_frame, text="Clear", command=self._clear_canvas, bg="#E74C3C", fg="white", font=("Arial", 10, "bold"), width=8).pack(side=tk.LEFT, padx=5)</w:t>
        <w:br/>
        <w:t xml:space="preserve">            tk.Button(button_frame, text="Send file", command=self._send_paint, bg="#27AE60", fg="white", font=("Arial", 10, "bold"), width=8).pack(side=tk.LEFT, padx=5)</w:t>
        <w:br/>
        <w:br/>
        <w:t xml:space="preserve">            self.screenshot_canvas.bind("&lt;B1-Motion&gt;", self._paint)</w:t>
        <w:br/>
        <w:br/>
        <w:t xml:space="preserve">        except Exception as e:</w:t>
        <w:br/>
        <w:t xml:space="preserve">            print(f"Error while opening paint tool: {e}")</w:t>
        <w:br/>
        <w:t xml:space="preserve">            messagebox.showerror("Paint Tool Error", f"An unexpected error occurred: {e}")       </w:t>
        <w:br/>
        <w:br/>
        <w:br/>
        <w:t xml:space="preserve">    # paint</w:t>
        <w:br/>
        <w:t xml:space="preserve">    def _paint(self, event):</w:t>
        <w:br/>
        <w:t xml:space="preserve">        try:</w:t>
        <w:br/>
        <w:t xml:space="preserve">            x, y = event.x, event.y</w:t>
        <w:br/>
        <w:t xml:space="preserve">            r = int(self.brush_size.get())</w:t>
        <w:br/>
        <w:t xml:space="preserve">            color = self.color_var.get()</w:t>
        <w:br/>
        <w:t xml:space="preserve">            self.screenshot_canvas.create_oval(x - r, y - r, x + r, y + r, fill=color, outline=color)</w:t>
        <w:br/>
        <w:t xml:space="preserve">        except Exception as e:</w:t>
        <w:br/>
        <w:t xml:space="preserve">            print(f"Error while painting: {e}")</w:t>
        <w:br/>
        <w:t xml:space="preserve">            messagebox.showerror("Paint Error", f"An error occurred while painting: {e}")</w:t>
        <w:br/>
        <w:br/>
        <w:t xml:space="preserve">    # clearing the canvas</w:t>
        <w:br/>
        <w:t xml:space="preserve">    def _clear_canvas(self):</w:t>
        <w:br/>
        <w:t xml:space="preserve">        self.screenshot_canvas.delete("all")</w:t>
        <w:br/>
        <w:br/>
        <w:t xml:space="preserve">    # sending the updated painted image</w:t>
        <w:br/>
        <w:t xml:space="preserve">    def _send_paint(self):</w:t>
        <w:br/>
        <w:t xml:space="preserve">        try:</w:t>
        <w:br/>
        <w:t xml:space="preserve">            </w:t>
        <w:br/>
        <w:t xml:space="preserve">            file_path = "painted_image.png"</w:t>
        <w:br/>
        <w:br/>
        <w:t xml:space="preserve">            self.paint_window.iconify()</w:t>
        <w:br/>
        <w:t xml:space="preserve">            self.paint_window.destroy()</w:t>
        <w:br/>
        <w:t xml:space="preserve">            time.sleep(0.1)</w:t>
        <w:br/>
        <w:t xml:space="preserve">            # Get canvas position</w:t>
        <w:br/>
        <w:t xml:space="preserve">            x = self.screenshot_canvas.winfo_rootx()</w:t>
        <w:br/>
        <w:t xml:space="preserve">            y = self.screenshot_canvas.winfo_rooty()</w:t>
        <w:br/>
        <w:t xml:space="preserve">            width = x + self.screenshot_canvas.winfo_width()</w:t>
        <w:br/>
        <w:t xml:space="preserve">            height = y + self.screenshot_canvas.winfo_height()</w:t>
        <w:br/>
        <w:br/>
        <w:t xml:space="preserve">            # Capture only the canvas area</w:t>
        <w:br/>
        <w:t xml:space="preserve">            image = ImageGrab.grab(bbox=(x, y, width, height))</w:t>
        <w:br/>
        <w:br/>
        <w:t xml:space="preserve">            # Save as PNG (optimized)</w:t>
        <w:br/>
        <w:t xml:space="preserve">            image.save(file_path, "PNG", optimize=True, compress_level=9)</w:t>
        <w:br/>
        <w:br/>
        <w:t xml:space="preserve">            # Send to client</w:t>
        <w:br/>
        <w:t xml:space="preserve">            client_ip = self._choose_client()</w:t>
        <w:br/>
        <w:t xml:space="preserve">            if self.test_status.get(client_ip, False):</w:t>
        <w:br/>
        <w:t xml:space="preserve">                messagebox.showinfo("error", f"{client_ip} is currently taking a test - cannot send paint to him.")</w:t>
        <w:br/>
        <w:t xml:space="preserve">                return</w:t>
        <w:br/>
        <w:t xml:space="preserve">            elif client_ip:</w:t>
        <w:br/>
        <w:t xml:space="preserve">                print(client_ip)</w:t>
        <w:br/>
        <w:t xml:space="preserve">                print(type(client_ip))</w:t>
        <w:br/>
        <w:t xml:space="preserve">                #self._send_image_to_server(file_path, client_ip)</w:t>
        <w:br/>
        <w:t xml:space="preserve">                self._send_command("SENDFILE1 painted_image.png: "+client_ip)</w:t>
        <w:br/>
        <w:t xml:space="preserve">                </w:t>
        <w:br/>
        <w:t xml:space="preserve">        except Exception as e:</w:t>
        <w:br/>
        <w:t xml:space="preserve">            print(f"Error while sending painted image: {e}")</w:t>
        <w:br/>
        <w:t xml:space="preserve">            messagebox.showerror("Send Paint Error", f"An error occurred while sending the painted image: {e}")       </w:t>
        <w:br/>
        <w:t xml:space="preserve">        </w:t>
        <w:br/>
        <w:t xml:space="preserve">    # defs for different functions:</w:t>
        <w:br/>
        <w:t xml:space="preserve">            </w:t>
        <w:br/>
        <w:t xml:space="preserve">    def block_client(self):</w:t>
        <w:br/>
        <w:t xml:space="preserve">        try:</w:t>
        <w:br/>
        <w:t xml:space="preserve">            client_name = self._choose_client()</w:t>
        <w:br/>
        <w:t xml:space="preserve">            print (client_name)</w:t>
        <w:br/>
        <w:t xml:space="preserve">            if client_name:</w:t>
        <w:br/>
        <w:t xml:space="preserve">                command = f"BLOCK: {client_name}"</w:t>
        <w:br/>
        <w:t xml:space="preserve">                self._send_command(command)               </w:t>
        <w:br/>
        <w:t xml:space="preserve">        except Exception as e:</w:t>
        <w:br/>
        <w:t xml:space="preserve">            print(f"Error while blocking client: {e}")</w:t>
        <w:br/>
        <w:t xml:space="preserve">            messagebox.showerror("Block Client Error", f"An error occurred while blocking the client: {e}")</w:t>
        <w:br/>
        <w:br/>
        <w:br/>
        <w:t xml:space="preserve">    def unblock_client(self):</w:t>
        <w:br/>
        <w:t xml:space="preserve">        try:</w:t>
        <w:br/>
        <w:t xml:space="preserve">            client_name = self._choose_client()</w:t>
        <w:br/>
        <w:t xml:space="preserve">            print(client_name)</w:t>
        <w:br/>
        <w:t xml:space="preserve">            if client_name:</w:t>
        <w:br/>
        <w:t xml:space="preserve">                command = f"UNBLOCK: {client_name}"</w:t>
        <w:br/>
        <w:t xml:space="preserve">                self._send_command(command)</w:t>
        <w:br/>
        <w:t xml:space="preserve">        except Exception as e:</w:t>
        <w:br/>
        <w:t xml:space="preserve">            print(f"Error while unblocking client: {e}")</w:t>
        <w:br/>
        <w:t xml:space="preserve">            messagebox.showerror("UnBlock Client Error", f"An error occurred while blocking the client: {e}")</w:t>
        <w:br/>
        <w:br/>
        <w:br/>
        <w:t xml:space="preserve">    def screenshot(self):</w:t>
        <w:br/>
        <w:t xml:space="preserve">        try:</w:t>
        <w:br/>
        <w:t xml:space="preserve">            client_name = self._choose_client(allow_all=False)</w:t>
        <w:br/>
        <w:t xml:space="preserve">            print(client_name)</w:t>
        <w:br/>
        <w:t xml:space="preserve">            if client_name:</w:t>
        <w:br/>
        <w:t xml:space="preserve">                # Disable the last file button</w:t>
        <w:br/>
        <w:t xml:space="preserve">                self.last_file_button.config(state=tk.DISABLED)</w:t>
        <w:br/>
        <w:br/>
        <w:t xml:space="preserve">                command = f"SCREENSHOT: {client_name}"</w:t>
        <w:br/>
        <w:t xml:space="preserve">                self._send_command(command)</w:t>
        <w:br/>
        <w:t xml:space="preserve">        except Exception as e:</w:t>
        <w:br/>
        <w:t xml:space="preserve">            print(f"Error while taking screenshot: {e}")</w:t>
        <w:br/>
        <w:t xml:space="preserve">            messagebox.showerror("Screenshot Error", f"An error occurred while taking the screenshot: {e}")</w:t>
        <w:br/>
        <w:br/>
        <w:br/>
        <w:t xml:space="preserve">    def help(self):</w:t>
        <w:br/>
        <w:t xml:space="preserve">        self._send_command("HELP")</w:t>
        <w:br/>
        <w:br/>
        <w:t xml:space="preserve">    def GetGrades(self):</w:t>
        <w:br/>
        <w:t xml:space="preserve">        self._send_command("GETGRADES")</w:t>
        <w:br/>
        <w:br/>
        <w:t xml:space="preserve">    def Grade(self):</w:t>
        <w:br/>
        <w:t xml:space="preserve">        try:</w:t>
        <w:br/>
        <w:t xml:space="preserve">            client_name = self._choose_client(allow_all=False)</w:t>
        <w:br/>
        <w:t xml:space="preserve">            if client_name:</w:t>
        <w:br/>
        <w:t xml:space="preserve">                if self.test_status.get(client_name, False):</w:t>
        <w:br/>
        <w:t xml:space="preserve">                    messagebox.showinfo("error", f"{client_name} is currently taking a test - cannot set grade for him.")</w:t>
        <w:br/>
        <w:t xml:space="preserve">                    return</w:t>
        <w:br/>
        <w:t xml:space="preserve">                root = tk.Tk()</w:t>
        <w:br/>
        <w:t xml:space="preserve">                root.withdraw()  # Hide the root window</w:t>
        <w:br/>
        <w:t xml:space="preserve">                </w:t>
        <w:br/>
        <w:t xml:space="preserve">                grade = simpledialog.askinteger("Enter the grade", "Enter a grade between 0-100:", minvalue=0, maxvalue=100)</w:t>
        <w:br/>
        <w:t xml:space="preserve">                </w:t>
        <w:br/>
        <w:t xml:space="preserve">                if grade is not None:</w:t>
        <w:br/>
        <w:t xml:space="preserve">                    self._send_command(f"GRADE {grade}: {client_name}")</w:t>
        <w:br/>
        <w:br/>
        <w:t xml:space="preserve">                    </w:t>
        <w:br/>
        <w:t xml:space="preserve">                else:</w:t>
        <w:br/>
        <w:t xml:space="preserve">                    messagebox.showinfo("Info", "No grade entered.")</w:t>
        <w:br/>
        <w:t xml:space="preserve">        except Exception as e:</w:t>
        <w:br/>
        <w:t xml:space="preserve">            print(f"Error while setting grade: {e}")</w:t>
        <w:br/>
        <w:t xml:space="preserve">            messagebox.showerror("Grade Error", f"An error occurred while setting the grade: {e}")</w:t>
        <w:br/>
        <w:br/>
        <w:br/>
        <w:t xml:space="preserve">    def SendFile(self):</w:t>
        <w:br/>
        <w:t xml:space="preserve">        try:</w:t>
        <w:br/>
        <w:t xml:space="preserve">            client_name = self._choose_client()</w:t>
        <w:br/>
        <w:t xml:space="preserve">            if self.test_status.get(client_name, False):</w:t>
        <w:br/>
        <w:t xml:space="preserve">                messagebox.showinfo("error", f"{client_name} is currently taking a test - cannot send file to him.")</w:t>
        <w:br/>
        <w:t xml:space="preserve">                return</w:t>
        <w:br/>
        <w:t xml:space="preserve">            elif client_name:</w:t>
        <w:br/>
        <w:t xml:space="preserve">                print("client_name ", client_name)</w:t>
        <w:br/>
        <w:t xml:space="preserve">                # Open File Explorer to choose a file</w:t>
        <w:br/>
        <w:t xml:space="preserve">                file_path = filedialog.askopenfilename(filetypes=[("Text and PNG files", "*.txt;*.png")])</w:t>
        <w:br/>
        <w:br/>
        <w:t xml:space="preserve">                if file_path:</w:t>
        <w:br/>
        <w:t xml:space="preserve">                    file_name = os.path.basename(file_path)</w:t>
        <w:br/>
        <w:t xml:space="preserve">                    command = f"SENDFILE {file_name}: {client_name}"</w:t>
        <w:br/>
        <w:t xml:space="preserve">                    self.selected_file_info[command] = (file_path, file_name)  # Save full path for later use</w:t>
        <w:br/>
        <w:t xml:space="preserve">                    print(f"Selected file: {file_name}")</w:t>
        <w:br/>
        <w:t xml:space="preserve">                    self._send_command(command)</w:t>
        <w:br/>
        <w:t xml:space="preserve">        except Exception as e:</w:t>
        <w:br/>
        <w:t xml:space="preserve">            print(f"Error while sending file: {e}")</w:t>
        <w:br/>
        <w:t xml:space="preserve">            messagebox.showerror("Send File Error", f"An error occurred while sending the file: {e}")</w:t>
        <w:br/>
        <w:br/>
        <w:br/>
        <w:br/>
        <w:t xml:space="preserve">    def Test(self):</w:t>
        <w:br/>
        <w:t xml:space="preserve">        try:</w:t>
        <w:br/>
        <w:t xml:space="preserve">            client_name = self._choose_client()</w:t>
        <w:br/>
        <w:t xml:space="preserve">            if client_name:</w:t>
        <w:br/>
        <w:t xml:space="preserve">                if client_name.lower() == "all":</w:t>
        <w:br/>
        <w:t xml:space="preserve">                    for client in self.connected_clients:</w:t>
        <w:br/>
        <w:t xml:space="preserve">                        client_check = client.split("(")[0].strip()</w:t>
        <w:br/>
        <w:t xml:space="preserve">                        if self.test_status.get(client_check, False):</w:t>
        <w:br/>
        <w:t xml:space="preserve">                            print (f"{client_check} in test")</w:t>
        <w:br/>
        <w:t xml:space="preserve">                            messagebox.showinfo("error", f"{client_check} is currently taking a test - cannot set another test for him.")</w:t>
        <w:br/>
        <w:t xml:space="preserve">                            return</w:t>
        <w:br/>
        <w:t xml:space="preserve">                if self.test_status.get(client_name, False):</w:t>
        <w:br/>
        <w:t xml:space="preserve">                    messagebox.showinfo("error", f"{client_name} is currently taking a test - cannot create a new test for him.")</w:t>
        <w:br/>
        <w:t xml:space="preserve">                    return</w:t>
        <w:br/>
        <w:t xml:space="preserve">                elif client_name:</w:t>
        <w:br/>
        <w:t xml:space="preserve">                    while True:</w:t>
        <w:br/>
        <w:t xml:space="preserve">                        file_path = filedialog.askopenfilename(filetypes=[("Text files", "*.txt")])</w:t>
        <w:br/>
        <w:br/>
        <w:t xml:space="preserve">                        if not file_path:</w:t>
        <w:br/>
        <w:t xml:space="preserve">                            return  # User cancelled</w:t>
        <w:br/>
        <w:br/>
        <w:t xml:space="preserve">                        file_name = file_path.split("/")[-1]  # Get file name</w:t>
        <w:br/>
        <w:br/>
        <w:t xml:space="preserve">                        if "TEST" in file_name.upper():</w:t>
        <w:br/>
        <w:t xml:space="preserve">                            print(f"Selected file: {file_name}")</w:t>
        <w:br/>
        <w:t xml:space="preserve">                            self._send_command(f"SENDFILE1 {file_name}: {client_name}")</w:t>
        <w:br/>
        <w:t xml:space="preserve">                            break</w:t>
        <w:br/>
        <w:t xml:space="preserve">                        else:</w:t>
        <w:br/>
        <w:t xml:space="preserve">                            messagebox.showwarning("Invalid File", "Please select a .txt file that contains the word 'TEST' in its name.")</w:t>
        <w:br/>
        <w:t xml:space="preserve">        except Exception as e:</w:t>
        <w:br/>
        <w:t xml:space="preserve">            print(f"Error while assigning test: {e}")</w:t>
        <w:br/>
        <w:t xml:space="preserve">            messagebox.showerror("Test Error", f"An error occurred while assigning the test: {e}")</w:t>
        <w:br/>
        <w:t xml:space="preserve">    </w:t>
        <w:br/>
        <w:br/>
        <w:t xml:space="preserve">    def show_test_status(self, refresh=False):</w:t>
        <w:br/>
        <w:t xml:space="preserve">        try:</w:t>
        <w:br/>
        <w:t xml:space="preserve">            if not hasattr(self, "screenshot_canvas"):</w:t>
        <w:br/>
        <w:t xml:space="preserve">                return</w:t>
        <w:br/>
        <w:br/>
        <w:t xml:space="preserve">            if refresh:</w:t>
        <w:br/>
        <w:t xml:space="preserve">                print("refresh")</w:t>
        <w:br/>
        <w:t xml:space="preserve">                self._refresh_client_list()</w:t>
        <w:br/>
        <w:t xml:space="preserve">            self.disable_screenshot_scroll()</w:t>
        <w:br/>
        <w:br/>
        <w:t xml:space="preserve">            self.screenshot_canvas.delete("all")</w:t>
        <w:br/>
        <w:t xml:space="preserve">            y = 10</w:t>
        <w:br/>
        <w:t xml:space="preserve">            self.screenshot_canvas.create_text(</w:t>
        <w:br/>
        <w:t xml:space="preserve">                10, y, text="--- Test Status ---", font=("Arial", 28), fill="white", anchor="nw")</w:t>
        <w:br/>
        <w:t xml:space="preserve">            y += 40</w:t>
        <w:br/>
        <w:br/>
        <w:t xml:space="preserve">            for client, status in self.test_status.items():</w:t>
        <w:br/>
        <w:t xml:space="preserve">                color = "green" if status else "red"</w:t>
        <w:br/>
        <w:t xml:space="preserve">                status_text = "In Test" if status else "Not in Test"</w:t>
        <w:br/>
        <w:t xml:space="preserve">                self.screenshot_canvas.create_text(</w:t>
        <w:br/>
        <w:t xml:space="preserve">                    10, y, text=f"{client}: {status_text}", font=("Arial", 22), fill=color, anchor="nw")</w:t>
        <w:br/>
        <w:t xml:space="preserve">                y += 35</w:t>
        <w:br/>
        <w:br/>
        <w:t xml:space="preserve">            self.screenshot_canvas.create_text(</w:t>
        <w:br/>
        <w:t xml:space="preserve">                10, y, text="---------------------", font=("Arial", 28), fill="white", anchor="nw")</w:t>
        <w:br/>
        <w:t xml:space="preserve">        except Exception as e:</w:t>
        <w:br/>
        <w:t xml:space="preserve">            print(f"Error while showing test status: {e}")</w:t>
        <w:br/>
        <w:t xml:space="preserve">            messagebox.showerror("Test Status Error", f"An error occurred while showing the test status: {e}")</w:t>
        <w:br/>
        <w:br/>
        <w:br/>
        <w:t xml:space="preserve">    def Msg(self):</w:t>
        <w:br/>
        <w:t xml:space="preserve">        try:</w:t>
        <w:br/>
        <w:t xml:space="preserve">            self.command_entry.config(state="normal")</w:t>
        <w:br/>
        <w:t xml:space="preserve">            self.command_entry.delete(0, tk.END)</w:t>
        <w:br/>
        <w:t xml:space="preserve">            self.msg_mode = True</w:t>
        <w:br/>
        <w:t xml:space="preserve">            self.command_entry.focus_set()</w:t>
        <w:br/>
        <w:t xml:space="preserve">        except Exception as e:</w:t>
        <w:br/>
        <w:t xml:space="preserve">            print(f"Error while enabling message mode: {e}")</w:t>
        <w:br/>
        <w:t xml:space="preserve">            messagebox.showerror("Message Mode Error", f"An error occurred while enabling message mode: {e}")</w:t>
        <w:br/>
        <w:t xml:space="preserve">    </w:t>
        <w:br/>
        <w:br/>
        <w:t xml:space="preserve">    def Remove_Client(self):</w:t>
        <w:br/>
        <w:t xml:space="preserve">        try:</w:t>
        <w:br/>
        <w:t xml:space="preserve">            client_name = self._choose_client(allow_all=False) </w:t>
        <w:br/>
        <w:t xml:space="preserve">            if self.test_status.get(client_name, False):</w:t>
        <w:br/>
        <w:t xml:space="preserve">                messagebox.showinfo("error", f"{client_name} is currently taking a test - cannot remove him.")</w:t>
        <w:br/>
        <w:t xml:space="preserve">                return</w:t>
        <w:br/>
        <w:t xml:space="preserve">            print (client_name)</w:t>
        <w:br/>
        <w:t xml:space="preserve">            if client_name:</w:t>
        <w:br/>
        <w:t xml:space="preserve">                command = f"REMOVE: {client_name}"</w:t>
        <w:br/>
        <w:t xml:space="preserve">                self._send_command(command)</w:t>
        <w:br/>
        <w:t xml:space="preserve">        except Exception as e:</w:t>
        <w:br/>
        <w:t xml:space="preserve">            print(f"Error while removing client: {e}")</w:t>
        <w:br/>
        <w:t xml:space="preserve">            messagebox.showerror("Remove Client Error", f"An error occurred while removing the client: {e}")</w:t>
        <w:br/>
        <w:t xml:space="preserve">    </w:t>
        <w:br/>
        <w:t xml:space="preserve">             </w:t>
        <w:br/>
        <w:t xml:space="preserve">    # choose client for functions</w:t>
        <w:br/>
        <w:t xml:space="preserve">            </w:t>
        <w:br/>
        <w:t xml:space="preserve">    def _choose_client(self, allow_all=True):</w:t>
        <w:br/>
        <w:t xml:space="preserve">        try:</w:t>
        <w:br/>
        <w:t xml:space="preserve">            if not self.connected_clients:</w:t>
        <w:br/>
        <w:t xml:space="preserve">                self._refresh_client_list()</w:t>
        <w:br/>
        <w:t xml:space="preserve">                if not self.connected_clients:</w:t>
        <w:br/>
        <w:t xml:space="preserve">                    messagebox.showwarning("Client Selection", "No connected clients available.")</w:t>
        <w:br/>
        <w:t xml:space="preserve">                    return None</w:t>
        <w:br/>
        <w:br/>
        <w:t xml:space="preserve">            # Only add "ALL" if allowed</w:t>
        <w:br/>
        <w:t xml:space="preserve">            client_options = ["ALL"] + self.connected_clients if allow_all else self.connected_clients</w:t>
        <w:br/>
        <w:br/>
        <w:t xml:space="preserve">            client_selection = tk.Toplevel(self.root)</w:t>
        <w:br/>
        <w:t xml:space="preserve">            client_selection.title("Select Client")</w:t>
        <w:br/>
        <w:t xml:space="preserve">            client_selection.geometry("250x120")</w:t>
        <w:br/>
        <w:br/>
        <w:t xml:space="preserve">            selected_client = tk.StringVar()</w:t>
        <w:br/>
        <w:t xml:space="preserve">            user_confirmed = tk.BooleanVar(value=False)  # Track if user confirmed</w:t>
        <w:br/>
        <w:br/>
        <w:t xml:space="preserve">            client_dropdown = ttk.Combobox(</w:t>
        <w:br/>
        <w:t xml:space="preserve">                client_selection, textvariable=selected_client,</w:t>
        <w:br/>
        <w:t xml:space="preserve">                values=client_options, state="readonly"</w:t>
        <w:br/>
        <w:t xml:space="preserve">            )</w:t>
        <w:br/>
        <w:t xml:space="preserve">            client_dropdown.pack(pady=10)</w:t>
        <w:br/>
        <w:t xml:space="preserve">            client_dropdown.current(0)</w:t>
        <w:br/>
        <w:br/>
        <w:t xml:space="preserve">            def confirm_selection():</w:t>
        <w:br/>
        <w:t xml:space="preserve">                user_confirmed.set(True)</w:t>
        <w:br/>
        <w:t xml:space="preserve">                client_selection.destroy()</w:t>
        <w:br/>
        <w:br/>
        <w:t xml:space="preserve">            tk.Button(client_selection, text="Select", command=confirm_selection).pack(pady=5)</w:t>
        <w:br/>
        <w:br/>
        <w:t xml:space="preserve">            client_selection.protocol("WM_DELETE_WINDOW", client_selection.destroy)  # Handle 'X' close</w:t>
        <w:br/>
        <w:t xml:space="preserve">            client_selection.wait_window()</w:t>
        <w:br/>
        <w:br/>
        <w:t xml:space="preserve">            if not user_confirmed.get():</w:t>
        <w:br/>
        <w:t xml:space="preserve">                return None  # User closed the window with 'X'</w:t>
        <w:br/>
        <w:br/>
        <w:t xml:space="preserve">            selected_client_name = selected_client.get()</w:t>
        <w:br/>
        <w:t xml:space="preserve">            if selected_client_name and selected_client_name != "ALL":</w:t>
        <w:br/>
        <w:t xml:space="preserve">                selected_client_name = selected_client_name.split("(")[0].strip()</w:t>
        <w:br/>
        <w:br/>
        <w:t xml:space="preserve">            print(selected_client_name)</w:t>
        <w:br/>
        <w:t xml:space="preserve">            return selected_client_name</w:t>
        <w:br/>
        <w:t xml:space="preserve">        except Exception as e:</w:t>
        <w:br/>
        <w:t xml:space="preserve">            print(f"Error while choosing client: {e}")</w:t>
        <w:br/>
        <w:t xml:space="preserve">            messagebox.showerror("Choose Client Error", f"An error occurred while choosing the client: {e}")</w:t>
        <w:br/>
        <w:t xml:space="preserve">            return None</w:t>
        <w:br/>
        <w:br/>
        <w:br/>
        <w:t xml:space="preserve">        </w:t>
        <w:br/>
        <w:t xml:space="preserve">    def handle_server_reply(self, command, client_name=None):</w:t>
        <w:br/>
        <w:t xml:space="preserve">        # handling reply from server</w:t>
        <w:br/>
        <w:t xml:space="preserve">        try:</w:t>
        <w:br/>
        <w:t xml:space="preserve">            if client_name.lower() == "all":</w:t>
        <w:br/>
        <w:t xml:space="preserve">                a = self.connected_clients</w:t>
        <w:br/>
        <w:t xml:space="preserve">                print ("sendall in handle server reply")</w:t>
        <w:br/>
        <w:t xml:space="preserve">            else:</w:t>
        <w:br/>
        <w:t xml:space="preserve">                a= [client_name]</w:t>
        <w:br/>
        <w:t xml:space="preserve">            for client in a:</w:t>
        <w:br/>
        <w:t xml:space="preserve">                    print(f"Handling reply for client {client_name}\n")</w:t>
        <w:br/>
        <w:t xml:space="preserve">                    try:</w:t>
        <w:br/>
        <w:t xml:space="preserve">                        response = self.socket.recv(1024).decode()</w:t>
        <w:br/>
        <w:t xml:space="preserve">                    except Exception as e:</w:t>
        <w:br/>
        <w:t xml:space="preserve">                        print(f"Error getting response: {e}")</w:t>
        <w:br/>
        <w:t xml:space="preserve">                        self._log_history(f"Error getting response: {e}")</w:t>
        <w:br/>
        <w:br/>
        <w:t xml:space="preserve">                    </w:t>
        <w:br/>
        <w:t xml:space="preserve">                    if response:                    </w:t>
        <w:br/>
        <w:t xml:space="preserve">                        if response.startswith("SCREENSHOT SAVED AS"):</w:t>
        <w:br/>
        <w:t xml:space="preserve">                            # Enable the last file button</w:t>
        <w:br/>
        <w:t xml:space="preserve">                            self.last_file_button.config(state=tk.NORMAL)</w:t>
        <w:br/>
        <w:t xml:space="preserve">                        elif "sent MSG you got a new grade" in response:</w:t>
        <w:br/>
        <w:t xml:space="preserve">                            self._send_command("GETGRADES")</w:t>
        <w:br/>
        <w:t xml:space="preserve">                            </w:t>
        <w:br/>
        <w:t xml:space="preserve">                        self._log_history(f"Client {client_name} -&gt; Command: {command}\nResponse: {response}\n")</w:t>
        <w:br/>
        <w:br/>
        <w:t xml:space="preserve">                        if "is answering a test" in response:</w:t>
        <w:br/>
        <w:t xml:space="preserve">                            c_name = response.split ("is") [0].strip()</w:t>
        <w:br/>
        <w:t xml:space="preserve">                            self.test_status[c_name] = True</w:t>
        <w:br/>
        <w:t xml:space="preserve">                            self.history_text.insert(tk.END, f"[INFO] Test status for {c_name}: Started\n")</w:t>
        <w:br/>
        <w:t xml:space="preserve">                            print("self.test_status", self.test_status)</w:t>
        <w:br/>
        <w:t xml:space="preserve">                            self.show_test_status()</w:t>
        <w:br/>
        <w:t xml:space="preserve">                            # create a new socket on another port</w:t>
        <w:br/>
        <w:t xml:space="preserve">                            print(f"{client_name} is answering a test... waiting up to 60 seconds for results")</w:t>
        <w:br/>
        <w:t xml:space="preserve">                            threading.Thread(target=self.handle_test_answer, args=(), daemon=True).start()                        </w:t>
        <w:br/>
        <w:t xml:space="preserve">                                          </w:t>
        <w:br/>
        <w:t xml:space="preserve">        except Exception as e:</w:t>
        <w:br/>
        <w:t xml:space="preserve">            print(f"Error getting reply from server: {e}")</w:t>
        <w:br/>
        <w:br/>
        <w:t xml:space="preserve">            </w:t>
        <w:br/>
        <w:t xml:space="preserve">    def handle_test_answer(self):</w:t>
        <w:br/>
        <w:t xml:space="preserve">        # getting response from server of client's Test answers.</w:t>
        <w:br/>
        <w:t xml:space="preserve">        try:</w:t>
        <w:br/>
        <w:t xml:space="preserve">            second_response = self.test_socket.recv(1024).decode()</w:t>
        <w:br/>
        <w:t xml:space="preserve">            if "TEST_ANSWER" in second_response:</w:t>
        <w:br/>
        <w:t xml:space="preserve">                client_name = second_response.split(":")[1].strip()</w:t>
        <w:br/>
        <w:t xml:space="preserve">                self.test_status[client_name] = False</w:t>
        <w:br/>
        <w:t xml:space="preserve">                self.history_text.insert(tk.END, f"[INFO] Test status for {client_name}: Completed\n")</w:t>
        <w:br/>
        <w:t xml:space="preserve">                print("self.test_status", self.test_status)</w:t>
        <w:br/>
        <w:t xml:space="preserve">                self.show_test_status()</w:t>
        <w:br/>
        <w:t xml:space="preserve">                self.history_text.insert(tk.END, f"[INFO] Test status for {client_name}: Completed\n")</w:t>
        <w:br/>
        <w:t xml:space="preserve">                print(f"Received test answer from {client_name}: {second_response}")</w:t>
        <w:br/>
        <w:t xml:space="preserve">                SetGrade= second_response.replace("TEST_ANSWER", "GRADE")</w:t>
        <w:br/>
        <w:t xml:space="preserve">                self._send_command(f"{SetGrade}")</w:t>
        <w:br/>
        <w:t xml:space="preserve">                self._log_history(f"Client {client_name} -&gt; Test Answer: {second_response}\n")</w:t>
        <w:br/>
        <w:t xml:space="preserve">        except Exception as e:</w:t>
        <w:br/>
        <w:t xml:space="preserve">            print(f"Error handling test answer: {e}")</w:t>
        <w:br/>
        <w:br/>
        <w:t xml:space="preserve">    def _get_command(self):</w:t>
        <w:br/>
        <w:t xml:space="preserve">        # getting command from the command and sending it to client\s.</w:t>
        <w:br/>
        <w:t xml:space="preserve">        try:</w:t>
        <w:br/>
        <w:t xml:space="preserve">            if self.msg_mode:</w:t>
        <w:br/>
        <w:t xml:space="preserve">                message = self.command_entry.get().strip()</w:t>
        <w:br/>
        <w:t xml:space="preserve">                if not message:</w:t>
        <w:br/>
        <w:t xml:space="preserve">                    messagebox.showwarning("Empty Message", "Please type a message before sending.")</w:t>
        <w:br/>
        <w:t xml:space="preserve">                    return</w:t>
        <w:br/>
        <w:t xml:space="preserve">                </w:t>
        <w:br/>
        <w:t xml:space="preserve">                client_name = self._choose_client()</w:t>
        <w:br/>
        <w:t xml:space="preserve">                if not client_name:</w:t>
        <w:br/>
        <w:t xml:space="preserve">                    return  # User cancelled</w:t>
        <w:br/>
        <w:br/>
        <w:t xml:space="preserve">                self._send_command(f"MSG {message}: {client_name}")</w:t>
        <w:br/>
        <w:t xml:space="preserve">                self.command_entry.delete(0, tk.END)</w:t>
        <w:br/>
        <w:t xml:space="preserve">                self.command_entry.config(state="disabled")</w:t>
        <w:br/>
        <w:t xml:space="preserve">                self.msg_mode = False</w:t>
        <w:br/>
        <w:t xml:space="preserve">            else:</w:t>
        <w:br/>
        <w:t xml:space="preserve">                # Normal command behavior</w:t>
        <w:br/>
        <w:t xml:space="preserve">                command = self.command_entry.get().strip()</w:t>
        <w:br/>
        <w:t xml:space="preserve">                if command:</w:t>
        <w:br/>
        <w:t xml:space="preserve">                    self._send_command(command)</w:t>
        <w:br/>
        <w:t xml:space="preserve">                    self.command_entry.delete(0, tk.END)</w:t>
        <w:br/>
        <w:t xml:space="preserve">        except Exception as e:</w:t>
        <w:br/>
        <w:t xml:space="preserve">            print(f"Error in _get_command: {e}")</w:t>
        <w:br/>
        <w:t xml:space="preserve">            self._log_history(f"Command entry error: {e}")</w:t>
        <w:br/>
        <w:t xml:space="preserve">            </w:t>
        <w:br/>
        <w:t xml:space="preserve">    def _send_command(self, command):</w:t>
        <w:br/>
        <w:t xml:space="preserve">        #this def is sending commands to the server.</w:t>
        <w:br/>
        <w:t xml:space="preserve">        </w:t>
        <w:br/>
        <w:t xml:space="preserve">        try:</w:t>
        <w:br/>
        <w:t xml:space="preserve">            # Ensure socket is open and connected</w:t>
        <w:br/>
        <w:t xml:space="preserve">            if not self.socket or self.socket._closed:</w:t>
        <w:br/>
        <w:t xml:space="preserve">                messagebox.showerror("Error", "No active connection. Please connect to the server.")</w:t>
        <w:br/>
        <w:t xml:space="preserve">                return</w:t>
        <w:br/>
        <w:br/>
        <w:t xml:space="preserve">            # Handle Help locally without sending to server</w:t>
        <w:br/>
        <w:t xml:space="preserve">            elif command == "HELP":</w:t>
        <w:br/>
        <w:t xml:space="preserve">                print ("in help, ", command)</w:t>
        <w:br/>
        <w:t xml:space="preserve">                content = self._read_help()</w:t>
        <w:br/>
        <w:t xml:space="preserve">                self.display_help()</w:t>
        <w:br/>
        <w:t xml:space="preserve">                self._log_history(content)</w:t>
        <w:br/>
        <w:t xml:space="preserve">                return</w:t>
        <w:br/>
        <w:br/>
        <w:t xml:space="preserve">            # Request client list</w:t>
        <w:br/>
        <w:t xml:space="preserve">            elif command == "CLIENTLIST":</w:t>
        <w:br/>
        <w:t xml:space="preserve">                self._refresh_client_list()</w:t>
        <w:br/>
        <w:br/>
        <w:t xml:space="preserve">            # Request grade list from server</w:t>
        <w:br/>
        <w:t xml:space="preserve">            elif command == "GETGRADES":</w:t>
        <w:br/>
        <w:t xml:space="preserve">                self.socket.sendall(command.encode())</w:t>
        <w:br/>
        <w:t xml:space="preserve">                response = self.socket.recv(4096).decode()</w:t>
        <w:br/>
        <w:t xml:space="preserve">                print(response)</w:t>
        <w:br/>
        <w:t xml:space="preserve">                if response != "Database error occurred. Please try again later.":</w:t>
        <w:br/>
        <w:t xml:space="preserve">                    response = "current grades:\n" + response</w:t>
        <w:br/>
        <w:t xml:space="preserve">                # Estimate the height needed based on number of lines</w:t>
        <w:br/>
        <w:t xml:space="preserve">                num_lines = response.count('\n') + 1</w:t>
        <w:br/>
        <w:t xml:space="preserve">                print ("num_lines- ",num_lines)</w:t>
        <w:br/>
        <w:t xml:space="preserve">                line_height = 30  # Approximate pixel height per line with font size 20</w:t>
        <w:br/>
        <w:t xml:space="preserve">                total_height = num_lines * line_height + 200  # Some extra padding</w:t>
        <w:br/>
        <w:br/>
        <w:t xml:space="preserve">                self.enable_screenshot_scroll(total_height)</w:t>
        <w:br/>
        <w:br/>
        <w:t xml:space="preserve">                self.screenshot_canvas.delete("all")</w:t>
        <w:br/>
        <w:t xml:space="preserve">                self.screenshot_canvas.create_text(10, 10, text=response, font=("Arial", 20), fill="white", anchor="nw")</w:t>
        <w:br/>
        <w:br/>
        <w:t xml:space="preserve">            else:</w:t>
        <w:br/>
        <w:t xml:space="preserve">                # Handle file transfer commands</w:t>
        <w:br/>
        <w:t xml:space="preserve">                if "SENDFILE" in command:</w:t>
        <w:br/>
        <w:t xml:space="preserve">                    if "SENDFILE1" in command: #handles sendfile from the same directory of the project</w:t>
        <w:br/>
        <w:t xml:space="preserve">                        print ("command ", command)</w:t>
        <w:br/>
        <w:t xml:space="preserve">                        file_name = command.split(':')[0].replace('SENDFILE1','').strip()</w:t>
        <w:br/>
        <w:t xml:space="preserve">                        ip = command.split(':')[1] # need to also check for errors</w:t>
        <w:br/>
        <w:t xml:space="preserve">                        with open(file_name, "rb") as f:</w:t>
        <w:br/>
        <w:t xml:space="preserve">                            data = f.read()</w:t>
        <w:br/>
        <w:t xml:space="preserve">                    else:   #handles sendfile from other directorys</w:t>
        <w:br/>
        <w:t xml:space="preserve">                        print("command ", command)</w:t>
        <w:br/>
        <w:t xml:space="preserve">                        file_info = self.selected_file_info.get(command)</w:t>
        <w:br/>
        <w:t xml:space="preserve">                        if not file_info:</w:t>
        <w:br/>
        <w:t xml:space="preserve">                            self._log_history("Error: File path info missing.")</w:t>
        <w:br/>
        <w:t xml:space="preserve">                            return</w:t>
        <w:br/>
        <w:br/>
        <w:t xml:space="preserve">                        file_path, file_name = file_info</w:t>
        <w:br/>
        <w:t xml:space="preserve">                        ip = command.split(':')[1].strip()</w:t>
        <w:br/>
        <w:t xml:space="preserve">                        with open(file_path, "rb") as f:</w:t>
        <w:br/>
        <w:t xml:space="preserve">                            data = f.read()</w:t>
        <w:br/>
        <w:br/>
        <w:t xml:space="preserve">                    checksum = hashlib.md5(data).hexdigest()</w:t>
        <w:br/>
        <w:t xml:space="preserve">                    print(f"Sending file of size {len(data)} bytes with checksum {checksum}")</w:t>
        <w:br/>
        <w:br/>
        <w:t xml:space="preserve">                    # Send file protocol commands</w:t>
        <w:br/>
        <w:t xml:space="preserve">                    self.socket.sendall(command.encode())</w:t>
        <w:br/>
        <w:t xml:space="preserve">                    self.socket.sendall(b"DATA_NAME") # fix: take the daniel.txt from the command</w:t>
        <w:br/>
        <w:t xml:space="preserve">                    self.socket.sendall(file_name.encode())</w:t>
        <w:br/>
        <w:t xml:space="preserve">                    self.socket.sendall(b"DATA_START")                   </w:t>
        <w:br/>
        <w:t xml:space="preserve">                    self.socket.sendall(data)</w:t>
        <w:br/>
        <w:t xml:space="preserve">                    self.socket.sendall(b"DATA_END")</w:t>
        <w:br/>
        <w:br/>
        <w:t xml:space="preserve">                    print(f"Sent file {file_name} to server.")</w:t>
        <w:br/>
        <w:t xml:space="preserve">                 </w:t>
        <w:br/>
        <w:t xml:space="preserve">                    </w:t>
        <w:br/>
        <w:t xml:space="preserve">                else: # including SCREENSHOT: supports BLOCK: ip, UNBLOCK: ip, MSG, GRADE, Remove, xxxx: IP</w:t>
        <w:br/>
        <w:t xml:space="preserve">                      # add IMG xxxx: IP</w:t>
        <w:br/>
        <w:t xml:space="preserve">                    print ("sending command - ",command.encode())</w:t>
        <w:br/>
        <w:t xml:space="preserve">                    self.socket.sendall(command.encode())</w:t>
        <w:br/>
        <w:br/>
        <w:t xml:space="preserve">                client_target = command.split(":")[1].strip()</w:t>
        <w:br/>
        <w:t xml:space="preserve"> </w:t>
        <w:br/>
        <w:t xml:space="preserve">                threading.Thread(target=self.handle_server_reply, args=(command, client_target), daemon=True).start()</w:t>
        <w:br/>
        <w:br/>
        <w:br/>
        <w:t xml:space="preserve">                </w:t>
        <w:br/>
        <w:t xml:space="preserve">        except Exception as e:</w:t>
        <w:br/>
        <w:t xml:space="preserve">            self._log_history(f"Error sending command: {e}\n")</w:t>
        <w:br/>
        <w:t xml:space="preserve">            </w:t>
        <w:br/>
        <w:br/>
        <w:t xml:space="preserve">    def _log_history(self, message):</w:t>
        <w:br/>
        <w:t xml:space="preserve">        # displays log history information in the bottom-left corner of the screen</w:t>
        <w:br/>
        <w:t xml:space="preserve">        try:</w:t>
        <w:br/>
        <w:t xml:space="preserve">            self.history_text.configure(state="normal")</w:t>
        <w:br/>
        <w:t xml:space="preserve">            self.history_text.insert(tk.END, message + "\n")</w:t>
        <w:br/>
        <w:t xml:space="preserve">            self.history_text.configure(state="disabled")</w:t>
        <w:br/>
        <w:t xml:space="preserve">            self.history_text.see(tk.END)</w:t>
        <w:br/>
        <w:t xml:space="preserve">        except Exception as e:</w:t>
        <w:br/>
        <w:t xml:space="preserve">            if self.shutdown == False:</w:t>
        <w:br/>
        <w:t xml:space="preserve">                print(f"Error logging history: {e}")</w:t>
        <w:br/>
        <w:t xml:space="preserve">           </w:t>
        <w:br/>
        <w:br/>
        <w:t xml:space="preserve">    def _log_client_message(self, message):</w:t>
        <w:br/>
        <w:t xml:space="preserve">        # displays log messages from clients in the bottom-right corner of the screen</w:t>
        <w:br/>
        <w:t xml:space="preserve">        try:</w:t>
        <w:br/>
        <w:t xml:space="preserve">            self.client_msg_text.configure(state="normal")</w:t>
        <w:br/>
        <w:t xml:space="preserve">            self.client_msg_text.insert(tk.END, message + "\n")</w:t>
        <w:br/>
        <w:t xml:space="preserve">            self.client_msg_text.configure(state="disabled")</w:t>
        <w:br/>
        <w:t xml:space="preserve">            self.client_msg_text.see(tk.END)</w:t>
        <w:br/>
        <w:t xml:space="preserve">        except Exception as e:</w:t>
        <w:br/>
        <w:t xml:space="preserve">            if self.shutdown == False:</w:t>
        <w:br/>
        <w:t xml:space="preserve">                print(f"Error logging client's messages: {e}")</w:t>
        <w:br/>
        <w:br/>
        <w:t xml:space="preserve">    def _refresh_client_list(self):</w:t>
        <w:br/>
        <w:t xml:space="preserve">        # refrsh the client list by requasting from the server, and display it in a listbox at the left side</w:t>
        <w:br/>
        <w:br/>
        <w:t xml:space="preserve">        if not self.socket:</w:t>
        <w:br/>
        <w:t xml:space="preserve">            self._log_history("Cannot refresh client list: Not connected to server.")</w:t>
        <w:br/>
        <w:t xml:space="preserve">            return</w:t>
        <w:br/>
        <w:br/>
        <w:t xml:space="preserve">        try:</w:t>
        <w:br/>
        <w:br/>
        <w:t xml:space="preserve">            # Send the CLIENTLIST request</w:t>
        <w:br/>
        <w:t xml:space="preserve">            self.socket.sendall(b"CLIENTLIST")</w:t>
        <w:br/>
        <w:br/>
        <w:t xml:space="preserve">            try:</w:t>
        <w:br/>
        <w:t xml:space="preserve">                # Try to receive the response from the server</w:t>
        <w:br/>
        <w:t xml:space="preserve">                response = self.socket.recv(1024).decode()</w:t>
        <w:br/>
        <w:t xml:space="preserve">                print ("response of clientlist**",response,"&amp;&amp;")</w:t>
        <w:br/>
        <w:t xml:space="preserve">                </w:t>
        <w:br/>
        <w:t xml:space="preserve">                # Check if there are no clients connected</w:t>
        <w:br/>
        <w:t xml:space="preserve">                if not response:</w:t>
        <w:br/>
        <w:t xml:space="preserve">                    self._log_history("No clients connected to the server.")</w:t>
        <w:br/>
        <w:t xml:space="preserve">                    self.client_listbox.delete(0, tk.END)</w:t>
        <w:br/>
        <w:t xml:space="preserve">                    return</w:t>
        <w:br/>
        <w:br/>
        <w:t xml:space="preserve">                self.client_listbox.delete(0, tk.END)</w:t>
        <w:br/>
        <w:t xml:space="preserve">                self.connected_clients = response.split(", ") if response != "empty" else []</w:t>
        <w:br/>
        <w:br/>
        <w:t xml:space="preserve">                # Remove clients from test_status if they're not in connected_clients</w:t>
        <w:br/>
        <w:t xml:space="preserve">                for client in list(self.test_status.keys()):</w:t>
        <w:br/>
        <w:t xml:space="preserve">                    if client not in [c.split("(")[0].strip() for c in self.connected_clients]:</w:t>
        <w:br/>
        <w:t xml:space="preserve">                        del self.test_status[client]</w:t>
        <w:br/>
        <w:br/>
        <w:t xml:space="preserve">                    </w:t>
        <w:br/>
        <w:t xml:space="preserve">                if self.connected_clients == []:</w:t>
        <w:br/>
        <w:t xml:space="preserve">                    self._log_history("No clients connected.")</w:t>
        <w:br/>
        <w:t xml:space="preserve">                    return</w:t>
        <w:br/>
        <w:br/>
        <w:br/>
        <w:t xml:space="preserve">                for client in self.connected_clients:</w:t>
        <w:br/>
        <w:t xml:space="preserve">                    self.client_listbox.insert(tk.END, client)</w:t>
        <w:br/>
        <w:t xml:space="preserve">                    c = client.split("(")[0].strip()</w:t>
        <w:br/>
        <w:t xml:space="preserve">                    if c not in self.test_status:</w:t>
        <w:br/>
        <w:t xml:space="preserve">                            self.test_status[c] = False</w:t>
        <w:br/>
        <w:br/>
        <w:t xml:space="preserve">                client_list = ", ".join(self.connected_clients)</w:t>
        <w:br/>
        <w:t xml:space="preserve">                self._log_history(f"Connected Clients: {client_list}\n")</w:t>
        <w:br/>
        <w:br/>
        <w:br/>
        <w:t xml:space="preserve">            except:</w:t>
        <w:br/>
        <w:t xml:space="preserve">                self._log_history("Error: No clients are connected.")</w:t>
        <w:br/>
        <w:br/>
        <w:t xml:space="preserve">        except Exception as e:</w:t>
        <w:br/>
        <w:t xml:space="preserve">            self._log_history(f"Error refreshing client list: {e}\n")</w:t>
        <w:br/>
        <w:br/>
        <w:br/>
        <w:br/>
        <w:br/>
        <w:t xml:space="preserve">    def _request_last_file(self):</w:t>
        <w:br/>
        <w:t xml:space="preserve">        # requasting last file for specific client from the server</w:t>
        <w:br/>
        <w:t xml:space="preserve">        </w:t>
        <w:br/>
        <w:t xml:space="preserve">        print ("in request last file")</w:t>
        <w:br/>
        <w:t xml:space="preserve">        if not self.socket:</w:t>
        <w:br/>
        <w:t xml:space="preserve">            messagebox.showwarning("Connection Error", "You must connect to the server first.")</w:t>
        <w:br/>
        <w:t xml:space="preserve">            return</w:t>
        <w:br/>
        <w:br/>
        <w:t xml:space="preserve">        try:</w:t>
        <w:br/>
        <w:t xml:space="preserve">            self.disable_screenshot_scroll()</w:t>
        <w:br/>
        <w:t xml:space="preserve">            client_name = self._choose_client(allow_all=False)</w:t>
        <w:br/>
        <w:t xml:space="preserve">            if client_name:</w:t>
        <w:br/>
        <w:t xml:space="preserve">                self.socket.sendall(f"LASTFILE - {client_name}".encode())</w:t>
        <w:br/>
        <w:t xml:space="preserve">                chunk = self.socket.recv(1024)</w:t>
        <w:br/>
        <w:t xml:space="preserve">                if chunk.decode().startswith("Error: No files found for client"):</w:t>
        <w:br/>
        <w:t xml:space="preserve">                    print ("no last file from client - {client_name}")</w:t>
        <w:br/>
        <w:t xml:space="preserve">                    self._log_history(f"no last file from client - {client_name}")</w:t>
        <w:br/>
        <w:t xml:space="preserve">                    return</w:t>
        <w:br/>
        <w:t xml:space="preserve">                elif "Error: No files found on server" not in chunk.decode():</w:t>
        <w:br/>
        <w:t xml:space="preserve">                    # Start collecting file data</w:t>
        <w:br/>
        <w:t xml:space="preserve">                    data = chunk.replace(b"FILE_START", b"")</w:t>
        <w:br/>
        <w:t xml:space="preserve">                    </w:t>
        <w:br/>
        <w:t xml:space="preserve">                    while True:</w:t>
        <w:br/>
        <w:t xml:space="preserve">                        chunk = self.socket.recv(4096)</w:t>
        <w:br/>
        <w:t xml:space="preserve">                        if b"FILE_END" in chunk:</w:t>
        <w:br/>
        <w:t xml:space="preserve">                            data += chunk.replace(b"FILE_END", b"")</w:t>
        <w:br/>
        <w:t xml:space="preserve">                            break</w:t>
        <w:br/>
        <w:t xml:space="preserve">                        data += chunk</w:t>
        <w:br/>
        <w:br/>
        <w:t xml:space="preserve">                    checksum = hashlib.md5(data).hexdigest()</w:t>
        <w:br/>
        <w:t xml:space="preserve">                    print(f"Received file of size {len(data)} bytes with checksum {checksum}")</w:t>
        <w:br/>
        <w:br/>
        <w:t xml:space="preserve">                    # Validate if the received data is not empty</w:t>
        <w:br/>
        <w:t xml:space="preserve">                    if not data:</w:t>
        <w:br/>
        <w:t xml:space="preserve">                        self._log_history("Received empty data for the most recent file.")</w:t>
        <w:br/>
        <w:t xml:space="preserve">                        return</w:t>
        <w:br/>
        <w:br/>
        <w:t xml:space="preserve">                    # Attempt to open the image</w:t>
        <w:br/>
        <w:t xml:space="preserve">                    try:</w:t>
        <w:br/>
        <w:t xml:space="preserve">                        # Open and resize image for canvas</w:t>
        <w:br/>
        <w:t xml:space="preserve">                        image = Image.open(BytesIO(data))</w:t>
        <w:br/>
        <w:t xml:space="preserve">                        print ("before calc canvas_size")</w:t>
        <w:br/>
        <w:t xml:space="preserve">                        canvas_width = self.screenshot_canvas.winfo_width()</w:t>
        <w:br/>
        <w:t xml:space="preserve">                        canvas_height = self.screenshot_canvas.winfo_height()</w:t>
        <w:br/>
        <w:t xml:space="preserve">                        image = image.resize((canvas_width, canvas_height), Image.Resampling.LANCZOS)</w:t>
        <w:br/>
        <w:br/>
        <w:t xml:space="preserve">                        photo = ImageTk.PhotoImage(image)</w:t>
        <w:br/>
        <w:t xml:space="preserve">                        self.screenshot_canvas.create_image(0, 0, image=photo, anchor=tk.NW)</w:t>
        <w:br/>
        <w:t xml:space="preserve">                        self.screenshot_canvas.image = photo</w:t>
        <w:br/>
        <w:t xml:space="preserve">                        self._log_history(f"Most recent file received and displayed from client- {client_name}.")</w:t>
        <w:br/>
        <w:t xml:space="preserve">                    except Exception as e:</w:t>
        <w:br/>
        <w:t xml:space="preserve">                        self._log_history(f"Error displaying the image: {e}")</w:t>
        <w:br/>
        <w:t xml:space="preserve">                else:</w:t>
        <w:br/>
        <w:t xml:space="preserve">                    print("there is no last file")</w:t>
        <w:br/>
        <w:t xml:space="preserve">                    self._log_history(f"there is no last file")</w:t>
        <w:br/>
        <w:br/>
        <w:t xml:space="preserve">        except Exception as e:</w:t>
        <w:br/>
        <w:t xml:space="preserve">            self._log_history(f"Error receiving the most recent file: {e}")</w:t>
        <w:br/>
        <w:br/>
        <w:br/>
        <w:t xml:space="preserve">    def _on_mousewheel(self, event):</w:t>
        <w:br/>
        <w:t xml:space="preserve">        # This method allows the admin to scroll through the canvas display area</w:t>
        <w:br/>
        <w:t xml:space="preserve">        self.screenshot_canvas.yview_scroll(int(-1*(event.delta/120)), "units")</w:t>
        <w:br/>
        <w:br/>
        <w:br/>
        <w:br/>
        <w:t>if __name__ == "__main__":</w:t>
        <w:br/>
        <w:t xml:space="preserve">    try:</w:t>
        <w:br/>
        <w:t xml:space="preserve">        admin_ip = "192.168.1.26" </w:t>
        <w:br/>
        <w:t xml:space="preserve">        admin_port = 5000</w:t>
        <w:br/>
        <w:t xml:space="preserve">        admin_test_port = 5002</w:t>
        <w:br/>
        <w:t xml:space="preserve">        client_msg_clientlist_port = 5003</w:t>
        <w:br/>
        <w:t xml:space="preserve">        AdminClient(admin_ip, admin_port, admin_test_port, client_msg_clientlist_port)</w:t>
        <w:br/>
        <w:t xml:space="preserve">    except Exception as e:</w:t>
        <w:br/>
        <w:t xml:space="preserve">        print(f"Fatal error starting AdminClient: {e}")</w:t>
        <w:br/>
      </w:r>
    </w:p>
    <w:p>
      <w:pPr>
        <w:pStyle w:val="Heading2"/>
      </w:pPr>
      <w:r>
        <w:t>browse.py</w:t>
      </w:r>
    </w:p>
    <w:p>
      <w:r>
        <w:t>import os</w:t>
        <w:br/>
        <w:t>import tkinter as tk</w:t>
        <w:br/>
        <w:t>from tkinter import filedialog, simpledialog, messagebox</w:t>
        <w:br/>
        <w:t>from docx import Document</w:t>
        <w:br/>
        <w:br/>
        <w:t>def browse_folder():</w:t>
        <w:br/>
        <w:t xml:space="preserve">    folder_selected = filedialog.askdirectory()</w:t>
        <w:br/>
        <w:t xml:space="preserve">    if folder_selected:</w:t>
        <w:br/>
        <w:t xml:space="preserve">        folder_path.set(folder_selected)</w:t>
        <w:br/>
        <w:br/>
        <w:t>def start_scan():</w:t>
        <w:br/>
        <w:t xml:space="preserve">    folder = folder_path.get()</w:t>
        <w:br/>
        <w:t xml:space="preserve">    if not folder:</w:t>
        <w:br/>
        <w:t xml:space="preserve">        messagebox.showerror("Error", "Please select a folder first.")</w:t>
        <w:br/>
        <w:t xml:space="preserve">        return</w:t>
        <w:br/>
        <w:br/>
        <w:t xml:space="preserve">    extension = simpledialog.askstring("File type", "Enter the file extension (e.g., py, cpp, java):")</w:t>
        <w:br/>
        <w:t xml:space="preserve">    if not extension:</w:t>
        <w:br/>
        <w:t xml:space="preserve">        messagebox.showerror("Error", "No extension provided.")</w:t>
        <w:br/>
        <w:t xml:space="preserve">        return</w:t>
        <w:br/>
        <w:br/>
        <w:t xml:space="preserve">    extension = extension.strip().lstrip(".")</w:t>
        <w:br/>
        <w:t xml:space="preserve">    document = Document()</w:t>
        <w:br/>
        <w:t xml:space="preserve">    document.add_heading(f"Collected files (*.{extension}) from {folder}", level=1)</w:t>
        <w:br/>
        <w:br/>
        <w:t xml:space="preserve">    count = 0</w:t>
        <w:br/>
        <w:br/>
        <w:t xml:space="preserve">    for root, dirs, files in os.walk(folder):</w:t>
        <w:br/>
        <w:t xml:space="preserve">        for file in files:</w:t>
        <w:br/>
        <w:t xml:space="preserve">            if file.endswith(f".{extension}"):</w:t>
        <w:br/>
        <w:t xml:space="preserve">                count += 1</w:t>
        <w:br/>
        <w:t xml:space="preserve">                file_path = os.path.join(root, file)</w:t>
        <w:br/>
        <w:t xml:space="preserve">                document.add_heading(file, level=2)</w:t>
        <w:br/>
        <w:t xml:space="preserve">                try:</w:t>
        <w:br/>
        <w:t xml:space="preserve">                    with open(file_path, "r", encoding="utf-8") as f:</w:t>
        <w:br/>
        <w:t xml:space="preserve">                        content = f.read()</w:t>
        <w:br/>
        <w:t xml:space="preserve">                except Exception as e:</w:t>
        <w:br/>
        <w:t xml:space="preserve">                    content = f"Could not read file due to error: {e}"</w:t>
        <w:br/>
        <w:br/>
        <w:t xml:space="preserve">                document.add_paragraph(content)</w:t>
        <w:br/>
        <w:br/>
        <w:t xml:space="preserve">    if count == 0:</w:t>
        <w:br/>
        <w:t xml:space="preserve">        messagebox.showinfo("Done", f"No files with extension .{extension} found.")</w:t>
        <w:br/>
        <w:t xml:space="preserve">        return</w:t>
        <w:br/>
        <w:br/>
        <w:t xml:space="preserve">    save_path = filedialog.asksaveasfilename(defaultextension=".docx", filetypes=[("Word files", "*.docx")])</w:t>
        <w:br/>
        <w:t xml:space="preserve">    if save_path:</w:t>
        <w:br/>
        <w:t xml:space="preserve">        document.save(save_path)</w:t>
        <w:br/>
        <w:t xml:space="preserve">        messagebox.showinfo("Done", f"Successfully saved {count} files to {save_path}")</w:t>
        <w:br/>
        <w:br/>
        <w:t># GUI</w:t>
        <w:br/>
        <w:t>root = tk.Tk()</w:t>
        <w:br/>
        <w:t>root.title("Code Collector")</w:t>
        <w:br/>
        <w:br/>
        <w:t>folder_path = tk.StringVar()</w:t>
        <w:br/>
        <w:br/>
        <w:t>frame = tk.Frame(root, padx=20, pady=20)</w:t>
        <w:br/>
        <w:t>frame.pack()</w:t>
        <w:br/>
        <w:br/>
        <w:t>label = tk.Label(frame, text="Select folder to scan:")</w:t>
        <w:br/>
        <w:t>label.pack()</w:t>
        <w:br/>
        <w:br/>
        <w:t>entry = tk.Entry(frame, textvariable=folder_path, width=50)</w:t>
        <w:br/>
        <w:t>entry.pack(side=tk.LEFT)</w:t>
        <w:br/>
        <w:br/>
        <w:t>browse_button = tk.Button(frame, text="Browse", command=browse_folder)</w:t>
        <w:br/>
        <w:t>browse_button.pack(side=tk.LEFT, padx=5)</w:t>
        <w:br/>
        <w:br/>
        <w:t>start_button = tk.Button(root, text="Start Scan and Save to Word", command=start_scan, bg="lightblue")</w:t>
        <w:br/>
        <w:t>start_button.pack(pady=20)</w:t>
        <w:br/>
        <w:br/>
        <w:t>root.mainloop()</w:t>
        <w:br/>
      </w:r>
    </w:p>
    <w:p>
      <w:pPr>
        <w:pStyle w:val="Heading2"/>
      </w:pPr>
      <w:r>
        <w:t>client.py</w:t>
      </w:r>
    </w:p>
    <w:p>
      <w:r>
        <w:t># client code</w:t>
        <w:br/>
        <w:br/>
        <w:t>import socket</w:t>
        <w:br/>
        <w:t xml:space="preserve">import ctypes </w:t>
        <w:br/>
        <w:t>import pyautogui</w:t>
        <w:br/>
        <w:t>import time</w:t>
        <w:br/>
        <w:t>from datetime import datetime</w:t>
        <w:br/>
        <w:t>import tkinter as tk</w:t>
        <w:br/>
        <w:t>from tkinter import messagebox</w:t>
        <w:br/>
        <w:t>import threading</w:t>
        <w:br/>
        <w:t>import queue</w:t>
        <w:br/>
        <w:t>from PIL import Image, ImageTk</w:t>
        <w:br/>
        <w:t>import io</w:t>
        <w:br/>
        <w:t>import ssl</w:t>
        <w:br/>
        <w:br/>
        <w:t>class ClientApp:</w:t>
        <w:br/>
        <w:t xml:space="preserve">    def __init__(self, master):</w:t>
        <w:br/>
        <w:t xml:space="preserve">        self.root = root</w:t>
        <w:br/>
        <w:t xml:space="preserve">        self.master = master</w:t>
        <w:br/>
        <w:t xml:space="preserve">        self.master.title("Client Application")</w:t>
        <w:br/>
        <w:t xml:space="preserve">        self.master.geometry("600x1200")</w:t>
        <w:br/>
        <w:t xml:space="preserve">        self.master.config(bg="#f0f0f0")</w:t>
        <w:br/>
        <w:t xml:space="preserve">        self.master.resizable(width=True, height=True)</w:t>
        <w:br/>
        <w:t xml:space="preserve">        self.master.minsize(width=333, height=333) #width=666, height=666</w:t>
        <w:br/>
        <w:t xml:space="preserve">        self.master.maxsize(width=400, height=400) #width=999, height=999</w:t>
        <w:br/>
        <w:t xml:space="preserve">        </w:t>
        <w:br/>
        <w:t xml:space="preserve">        self.connected = False</w:t>
        <w:br/>
        <w:t xml:space="preserve">        self.shutdown = False</w:t>
        <w:br/>
        <w:t xml:space="preserve">        self.name_accepted = True</w:t>
        <w:br/>
        <w:t xml:space="preserve">        self.client_name = None</w:t>
        <w:br/>
        <w:t xml:space="preserve">        self.timer_active = False  # Timer is initially inactive</w:t>
        <w:br/>
        <w:t xml:space="preserve">        self.test_timer_id = None</w:t>
        <w:br/>
        <w:t xml:space="preserve">        self.time_left = 60  # Default time for countdown</w:t>
        <w:br/>
        <w:t xml:space="preserve">        self.create_name_screen()</w:t>
        <w:br/>
        <w:br/>
        <w:t xml:space="preserve">    def create_name_screen(self):</w:t>
        <w:br/>
        <w:t xml:space="preserve">        # name screen for entering client name</w:t>
        <w:br/>
        <w:t xml:space="preserve">        try:</w:t>
        <w:br/>
        <w:t xml:space="preserve">            self.name_frame = tk.Frame(self.master, bg="#f0f0f0")</w:t>
        <w:br/>
        <w:t xml:space="preserve">            self.name_frame.pack(expand=True)</w:t>
        <w:br/>
        <w:br/>
        <w:t xml:space="preserve">            tk.Label(self.name_frame, text="Enter your name:", font=("Arial", 14), bg="#f0f0f0").pack(pady=10)</w:t>
        <w:br/>
        <w:t xml:space="preserve">            </w:t>
        <w:br/>
        <w:t xml:space="preserve">            self.name_entry = tk.Entry(self.name_frame, font=("Arial", 14))</w:t>
        <w:br/>
        <w:t xml:space="preserve">            self.name_entry.pack(pady=10)</w:t>
        <w:br/>
        <w:t xml:space="preserve">            self.name_entry.bind("&lt;KeyRelease&gt;", self.validate_name)</w:t>
        <w:br/>
        <w:t xml:space="preserve">            </w:t>
        <w:br/>
        <w:t xml:space="preserve">            # Bind Enter key to self.name_entry</w:t>
        <w:br/>
        <w:t xml:space="preserve">            self.name_entry.bind("&lt;Return&gt;", lambda event: self.submit_button.invoke())</w:t>
        <w:br/>
        <w:br/>
        <w:t xml:space="preserve">            self.submit_button = tk.Button(self.name_frame, text="Submit", font=("Arial", 14), command=self.set_client_name, state=tk.DISABLED)</w:t>
        <w:br/>
        <w:t xml:space="preserve">            self.submit_button.pack(pady=10)</w:t>
        <w:br/>
        <w:t xml:space="preserve">        except Exception as e:</w:t>
        <w:br/>
        <w:t xml:space="preserve">            messagebox.showerror("UI Error", f"Could not create name screen: {str(e)}")</w:t>
        <w:br/>
        <w:br/>
        <w:br/>
        <w:t xml:space="preserve">    def validate_name(self, event):</w:t>
        <w:br/>
        <w:t xml:space="preserve">        if self.name_entry.get().strip():</w:t>
        <w:br/>
        <w:t xml:space="preserve">            self.submit_button.config(state=tk.NORMAL)</w:t>
        <w:br/>
        <w:t xml:space="preserve">        else:</w:t>
        <w:br/>
        <w:t xml:space="preserve">            self.submit_button.config(state=tk.DISABLED)</w:t>
        <w:br/>
        <w:t xml:space="preserve">    def contains_hebrew(self, string):</w:t>
        <w:br/>
        <w:t xml:space="preserve">        # function that check if the client name contains hebrew letters.</w:t>
        <w:br/>
        <w:t xml:space="preserve">        for char in string:</w:t>
        <w:br/>
        <w:t xml:space="preserve">            if '\u0590' &lt;= char &lt;= '\u05FF':  # Check if character is in the Hebrew Unicode range</w:t>
        <w:br/>
        <w:t xml:space="preserve">                return True</w:t>
        <w:br/>
        <w:t xml:space="preserve">        return False</w:t>
        <w:br/>
        <w:br/>
        <w:br/>
        <w:t xml:space="preserve">    def set_client_name(self):</w:t>
        <w:br/>
        <w:t xml:space="preserve">        # function that sets the client name and check for invalid names</w:t>
        <w:br/>
        <w:t xml:space="preserve">        self.client_name = self.name_entry.get().strip()</w:t>
        <w:br/>
        <w:t xml:space="preserve">        </w:t>
        <w:br/>
        <w:t xml:space="preserve">        if "." in self.client_name :</w:t>
        <w:br/>
        <w:t xml:space="preserve">            self.master.after(0, lambda: messagebox.showerror("Error", "You cannot set a name with dots"))</w:t>
        <w:br/>
        <w:t xml:space="preserve">            self.name_frame.destroy()</w:t>
        <w:br/>
        <w:t xml:space="preserve">            self.create_name_screen()</w:t>
        <w:br/>
        <w:t xml:space="preserve">            return</w:t>
        <w:br/>
        <w:t xml:space="preserve">        elif "(" in self.client_name :</w:t>
        <w:br/>
        <w:t xml:space="preserve">            self.master.after(0, lambda: messagebox.showerror("Error", "You cannot set a name with '(' "))</w:t>
        <w:br/>
        <w:t xml:space="preserve">            self.name_frame.destroy()</w:t>
        <w:br/>
        <w:t xml:space="preserve">            self.create_name_screen()</w:t>
        <w:br/>
        <w:t xml:space="preserve">            return</w:t>
        <w:br/>
        <w:t xml:space="preserve">        elif "all" in self.client_name.lower():</w:t>
        <w:br/>
        <w:t xml:space="preserve">            self.master.after(0, lambda: messagebox.showerror("Error", "You cannot set a name with the word- all"))</w:t>
        <w:br/>
        <w:t xml:space="preserve">            self.name_frame.destroy()</w:t>
        <w:br/>
        <w:t xml:space="preserve">            self.create_name_screen()</w:t>
        <w:br/>
        <w:t xml:space="preserve">            return</w:t>
        <w:br/>
        <w:t xml:space="preserve">        elif self.contains_hebrew(self.client_name.lower()):</w:t>
        <w:br/>
        <w:t xml:space="preserve">            self.master.after(0, lambda: messagebox.showerror("Error", "You cannot set a name with Hebrew letters"))</w:t>
        <w:br/>
        <w:t xml:space="preserve">            self.name_frame.destroy()</w:t>
        <w:br/>
        <w:t xml:space="preserve">            self.create_name_screen()</w:t>
        <w:br/>
        <w:t xml:space="preserve">            return</w:t>
        <w:br/>
        <w:t xml:space="preserve">        self.name_frame.destroy()</w:t>
        <w:br/>
        <w:t xml:space="preserve">        self.setup_ui()</w:t>
        <w:br/>
        <w:br/>
        <w:t xml:space="preserve">    </w:t>
        <w:br/>
        <w:t xml:space="preserve">    def setup_ui(self):</w:t>
        <w:br/>
        <w:t xml:space="preserve">        # Adjust window limits</w:t>
        <w:br/>
        <w:t xml:space="preserve">        self.master.minsize(width=666, height=999)</w:t>
        <w:br/>
        <w:t xml:space="preserve">        self.master.maxsize(width=666, height=999)</w:t>
        <w:br/>
        <w:br/>
        <w:t xml:space="preserve">        self.message_queue = queue.Queue()</w:t>
        <w:br/>
        <w:br/>
        <w:t xml:space="preserve">        # Client Title Section</w:t>
        <w:br/>
        <w:t xml:space="preserve">        self.top_frame = tk.Frame(self.master, bg="#f0f0f0")</w:t>
        <w:br/>
        <w:t xml:space="preserve">        self.top_frame.pack(pady=10, padx=20, fill=tk.X)</w:t>
        <w:br/>
        <w:t xml:space="preserve">        tk.Label(self.top_frame, text=f"Client: {self.client_name}", anchor="w", justify="left", bg="#f0f0f0", font=("Arial", 12), fg="black").pack(fill="both", expand=True)</w:t>
        <w:br/>
        <w:br/>
        <w:t xml:space="preserve">        self.start_button = tk.Button(self.top_frame, text="Start Client", command=self.start_client, font=("Arial", 14), bg="#4CAF50", fg="white", relief="raised", bd=2)</w:t>
        <w:br/>
        <w:t xml:space="preserve">        self.start_button.pack(pady=10)</w:t>
        <w:br/>
        <w:br/>
        <w:t xml:space="preserve">        # Message Send Section</w:t>
        <w:br/>
        <w:t xml:space="preserve">        self.send_frame = tk.Frame(self.master, bg="#f0f0f0")</w:t>
        <w:br/>
        <w:t xml:space="preserve">        self.send_frame.pack(fill=tk.X, padx=20, pady=10)</w:t>
        <w:br/>
        <w:br/>
        <w:t xml:space="preserve">        self.message_entry = tk.Entry(self.send_frame, font=("Arial", 16), bd=3, relief="sunken")</w:t>
        <w:br/>
        <w:t xml:space="preserve">        self.message_entry.pack(side=tk.LEFT, fill=tk.X, expand=True, padx=(0, 10), ipady=8)  # ipady makes it taller</w:t>
        <w:br/>
        <w:t xml:space="preserve">        self.message_entry.bind("&lt;Return&gt;", self.send_message)</w:t>
        <w:br/>
        <w:br/>
        <w:t xml:space="preserve">        self.send_button = tk.Button(self.send_frame, text="Send", font=("Arial", 14), bg="#4CAF50", fg="white",</w:t>
        <w:br/>
        <w:t xml:space="preserve">                                     command=self.send_message, padx=15, pady=8)</w:t>
        <w:br/>
        <w:t xml:space="preserve">        self.send_button.pack(side=tk.RIGHT)</w:t>
        <w:br/>
        <w:br/>
        <w:t xml:space="preserve">        # Log Section</w:t>
        <w:br/>
        <w:t xml:space="preserve">        self.log_frame = tk.Frame(self.master, bg="#f0f0f0", bd=2, relief="sunken")</w:t>
        <w:br/>
        <w:t xml:space="preserve">        self.log_frame.pack(fill=tk.BOTH, expand=True, padx=20, pady=10)</w:t>
        <w:br/>
        <w:br/>
        <w:t xml:space="preserve">        tk.Label(self.log_frame, text="Log Messages", font=("Arial", 14), bg="#f0f0f0", anchor="w").pack(fill="x", padx=10)</w:t>
        <w:br/>
        <w:br/>
        <w:t xml:space="preserve">        self.log_scrollbar = tk.Scrollbar(self.log_frame, orient="vertical")</w:t>
        <w:br/>
        <w:t xml:space="preserve">        self.log_scrollbar.pack(side=tk.RIGHT, fill=tk.Y)</w:t>
        <w:br/>
        <w:br/>
        <w:t xml:space="preserve">        self.log_display = tk.Text(self.log_frame, height=10, wrap=tk.WORD, font=("Arial", 12), bg="#e6e6e6", fg="black", padx=5, pady=5, state=tk.DISABLED)</w:t>
        <w:br/>
        <w:t xml:space="preserve">        self.log_display.pack(side=tk.LEFT, fill=tk.BOTH, expand=True)</w:t>
        <w:br/>
        <w:t xml:space="preserve">        self.log_display.config(yscrollcommand=self.log_scrollbar.set)</w:t>
        <w:br/>
        <w:t xml:space="preserve">        self.log_scrollbar.config(command=self.log_display.yview)</w:t>
        <w:br/>
        <w:br/>
        <w:t xml:space="preserve">        # Message Display Section</w:t>
        <w:br/>
        <w:t xml:space="preserve">        tk.Label(self.master, text="Messages", font=("Arial", 14), bg="#f0f0f0", anchor="w").pack(fill="x", padx=20, pady=5)</w:t>
        <w:br/>
        <w:br/>
        <w:t xml:space="preserve">        # Create a frame for the message_display and scrollbar</w:t>
        <w:br/>
        <w:t xml:space="preserve">        self.message_frame = tk.Frame(self.master)</w:t>
        <w:br/>
        <w:t xml:space="preserve">        self.message_frame.pack(fill=tk.X, padx=20, pady=5)</w:t>
        <w:br/>
        <w:br/>
        <w:t xml:space="preserve">        # Add Scrollbar for the message_display section</w:t>
        <w:br/>
        <w:t xml:space="preserve">        self.message_scrollbar = tk.Scrollbar(self.message_frame, orient="vertical")</w:t>
        <w:br/>
        <w:t xml:space="preserve">        self.message_scrollbar.pack(side=tk.RIGHT, fill=tk.Y)</w:t>
        <w:br/>
        <w:br/>
        <w:t xml:space="preserve">        # Create the message_display Text widget</w:t>
        <w:br/>
        <w:t xml:space="preserve">        self.message_display = tk.Text(self.message_frame, height=5, wrap=tk.WORD, font=("Arial", 12), bg="white", fg="black", padx=5, pady=5, state=tk.DISABLED)</w:t>
        <w:br/>
        <w:t xml:space="preserve">        self.message_display.pack(side=tk.LEFT, fill=tk.X, expand=True)</w:t>
        <w:br/>
        <w:t xml:space="preserve">        self.message_display.config(yscrollcommand=self.message_scrollbar.set)</w:t>
        <w:br/>
        <w:t xml:space="preserve">        self.message_scrollbar.config(command=self.message_display.yview)</w:t>
        <w:br/>
        <w:br/>
        <w:br/>
        <w:t xml:space="preserve">        # File Display Section (Canvas)</w:t>
        <w:br/>
        <w:t xml:space="preserve">        tk.Label(self.master, text="Received Files / Images", font=("Arial", 14), bg="#f0f0f0", anchor="w").pack(fill="x", padx=20, pady=5)</w:t>
        <w:br/>
        <w:br/>
        <w:t xml:space="preserve">        self.canvas_frame = tk.Frame(self.master, bg="#f0f0f0")</w:t>
        <w:br/>
        <w:t xml:space="preserve">        self.canvas_frame.pack(fill=tk.BOTH, expand=True, padx=20, pady=10)</w:t>
        <w:br/>
        <w:br/>
        <w:t xml:space="preserve">        self.canvas_scrollbar = tk.Scrollbar(self.canvas_frame, orient="vertical")</w:t>
        <w:br/>
        <w:t xml:space="preserve">        self.canvas_scrollbar.pack(side=tk.RIGHT, fill=tk.Y)</w:t>
        <w:br/>
        <w:br/>
        <w:t xml:space="preserve">        self.canvas = tk.Canvas(self.canvas_frame, bg="white", yscrollcommand=self.canvas_scrollbar.set)</w:t>
        <w:br/>
        <w:t xml:space="preserve">        self.canvas.pack(side=tk.LEFT, fill=tk.BOTH, expand=True)</w:t>
        <w:br/>
        <w:t xml:space="preserve">        self.canvas_scrollbar.config(command=self.canvas.yview)</w:t>
        <w:br/>
        <w:br/>
        <w:t xml:space="preserve">        # Bind mouse wheel to canvas for scrolling</w:t>
        <w:br/>
        <w:t xml:space="preserve">        self.canvas.bind_all("&lt;MouseWheel&gt;", self.on_mouse_wheel_canvas)</w:t>
        <w:br/>
        <w:t xml:space="preserve">        # Download Button</w:t>
        <w:br/>
        <w:t xml:space="preserve">        self.download_button = tk.Button(self.master, text="Download File", font=("Arial", 12),</w:t>
        <w:br/>
        <w:t xml:space="preserve">                                         bg="#008CBA", fg="white", command=self.download_file)</w:t>
        <w:br/>
        <w:t xml:space="preserve">        self.download_button.pack(pady=5)</w:t>
        <w:br/>
        <w:t xml:space="preserve">        self.download_button.config(state=tk.DISABLED)  # Disabled until a file is received</w:t>
        <w:br/>
        <w:br/>
        <w:br/>
        <w:t xml:space="preserve">        # Networking Setup</w:t>
        <w:br/>
        <w:t xml:space="preserve">        self.server_ip = "192.168.1.26"</w:t>
        <w:br/>
        <w:t xml:space="preserve">        self.client_port = 5001</w:t>
        <w:br/>
        <w:t xml:space="preserve">        self.client_socket = None</w:t>
        <w:br/>
        <w:t xml:space="preserve">        self.running = False</w:t>
        <w:br/>
        <w:t xml:space="preserve">        self.user32 = ctypes.WinDLL('user32', use_last_error=True)</w:t>
        <w:br/>
        <w:t xml:space="preserve">        self.master.after(100, self.process_queue)</w:t>
        <w:br/>
        <w:br/>
        <w:t xml:space="preserve">    def send_message(self, event=None):</w:t>
        <w:br/>
        <w:t xml:space="preserve">        # function to send messages to admin</w:t>
        <w:br/>
        <w:t xml:space="preserve">        message = self.message_entry.get().strip()</w:t>
        <w:br/>
        <w:t xml:space="preserve">        if self.running:</w:t>
        <w:br/>
        <w:t xml:space="preserve">            if message:</w:t>
        <w:br/>
        <w:t xml:space="preserve">                if self.contains_hebrew(message):</w:t>
        <w:br/>
        <w:t xml:space="preserve">                    self.master.after(0, lambda: messagebox.showerror("Error", "You cannot send message with Hebrew letters"))</w:t>
        <w:br/>
        <w:t xml:space="preserve">                    return</w:t>
        <w:br/>
        <w:t xml:space="preserve">                self.message_display.config(state=tk.NORMAL)</w:t>
        <w:br/>
        <w:t xml:space="preserve">                self.message_display.insert(tk.END, f"Me: {message}\n")</w:t>
        <w:br/>
        <w:t xml:space="preserve">                self.message_display.config(state=tk.DISABLED)</w:t>
        <w:br/>
        <w:t xml:space="preserve">                self.message_display.see(tk.END)</w:t>
        <w:br/>
        <w:br/>
        <w:t xml:space="preserve">                self.client_socket.sendall(f"msg {self.client_name}: {message}".encode())</w:t>
        <w:br/>
        <w:t xml:space="preserve">                self.message_entry.delete(0, tk.END)</w:t>
        <w:br/>
        <w:t xml:space="preserve">            else:</w:t>
        <w:br/>
        <w:t xml:space="preserve">                messagebox.showinfo("Empty Message", "Please type a message before sending.")</w:t>
        <w:br/>
        <w:t xml:space="preserve">        else:</w:t>
        <w:br/>
        <w:t xml:space="preserve">            messagebox.showinfo("Connection Error", "You must start the client first")</w:t>
        <w:br/>
        <w:br/>
        <w:t xml:space="preserve">    def log_message(self, message):</w:t>
        <w:br/>
        <w:t xml:space="preserve">        # log history messages</w:t>
        <w:br/>
        <w:t xml:space="preserve">        self.message_queue.put(message)</w:t>
        <w:br/>
        <w:t xml:space="preserve">    </w:t>
        <w:br/>
        <w:t xml:space="preserve">    def widget_alive(self, widget):</w:t>
        <w:br/>
        <w:t xml:space="preserve">        try:</w:t>
        <w:br/>
        <w:t xml:space="preserve">            return widget.winfo_exists()</w:t>
        <w:br/>
        <w:t xml:space="preserve">        except tk.TclError:</w:t>
        <w:br/>
        <w:t xml:space="preserve">            return False</w:t>
        <w:br/>
        <w:br/>
        <w:t xml:space="preserve">    def process_queue(self):</w:t>
        <w:br/>
        <w:t xml:space="preserve">        try:</w:t>
        <w:br/>
        <w:t xml:space="preserve">            if self.widget_alive(self.master):</w:t>
        <w:br/>
        <w:t xml:space="preserve">                # Check if the log display widget exists and is still active</w:t>
        <w:br/>
        <w:t xml:space="preserve">                if self.widget_alive(getattr(self, "log_display", None)):</w:t>
        <w:br/>
        <w:t xml:space="preserve">                    # Drain the message queue</w:t>
        <w:br/>
        <w:t xml:space="preserve">                    while not self.message_queue.empty():</w:t>
        <w:br/>
        <w:t xml:space="preserve">                        message = self.message_queue.get_nowait()</w:t>
        <w:br/>
        <w:t xml:space="preserve">                        self.log_display.config(state=tk.NORMAL)</w:t>
        <w:br/>
        <w:t xml:space="preserve">                        self.log_display.insert(tk.END, message + "\n")</w:t>
        <w:br/>
        <w:t xml:space="preserve">                        self.log_display.yview(tk.END)</w:t>
        <w:br/>
        <w:t xml:space="preserve">                        self.log_display.config(state=tk.DISABLED)</w:t>
        <w:br/>
        <w:t xml:space="preserve">                self.master.after(100, self.process_queue)</w:t>
        <w:br/>
        <w:t xml:space="preserve">            else:</w:t>
        <w:br/>
        <w:t xml:space="preserve">                print("Master window closed, stopping process_queue.")</w:t>
        <w:br/>
        <w:t xml:space="preserve">        except Exception as e:</w:t>
        <w:br/>
        <w:t xml:space="preserve">            print(f"Error in process_queue: {e}")</w:t>
        <w:br/>
        <w:br/>
        <w:br/>
        <w:br/>
        <w:t xml:space="preserve">    def block_keyboard(self):</w:t>
        <w:br/>
        <w:t xml:space="preserve">        # blocking mouse and keyboard</w:t>
        <w:br/>
        <w:t xml:space="preserve">        self.user32.BlockInput(True)</w:t>
        <w:br/>
        <w:t xml:space="preserve">        self.log_message("Keyboard is now blocked.")</w:t>
        <w:br/>
        <w:t xml:space="preserve">        </w:t>
        <w:br/>
        <w:t xml:space="preserve">    def unblock_keyboard(self):</w:t>
        <w:br/>
        <w:t xml:space="preserve">        # unblocking mouse and keyboard</w:t>
        <w:br/>
        <w:t xml:space="preserve">        self.user32.BlockInput(False)</w:t>
        <w:br/>
        <w:t xml:space="preserve">        self.log_message("Keyboard is now unblocked.")</w:t>
        <w:br/>
        <w:br/>
        <w:t xml:space="preserve">    def take_screenshot(self):</w:t>
        <w:br/>
        <w:t xml:space="preserve">        try:</w:t>
        <w:br/>
        <w:t xml:space="preserve">            # Generate a filename based on the current date and time</w:t>
        <w:br/>
        <w:t xml:space="preserve">            current_time = datetime.now().strftime('%Y-%m-%d_%H-%M-%S')</w:t>
        <w:br/>
        <w:t xml:space="preserve">            screenshot_filename = f"PICTURE_{current_time}.png"</w:t>
        <w:br/>
        <w:t xml:space="preserve">            # Take a screenshot using pyautogui and save it locally</w:t>
        <w:br/>
        <w:t xml:space="preserve">            screenshot = pyautogui.screenshot()</w:t>
        <w:br/>
        <w:t xml:space="preserve">            screenshot.save(screenshot_filename)</w:t>
        <w:br/>
        <w:t xml:space="preserve">            self.log_message(f"Screenshot saved as {screenshot_filename}")</w:t>
        <w:br/>
        <w:br/>
        <w:t xml:space="preserve">            try:</w:t>
        <w:br/>
        <w:t xml:space="preserve">                print ("sending screenshot to server")</w:t>
        <w:br/>
        <w:t xml:space="preserve">                self.client_socket.sendall(b"PIC_START")</w:t>
        <w:br/>
        <w:br/>
        <w:t xml:space="preserve">                # Open the screenshot file in binary mode and read it in chunks</w:t>
        <w:br/>
        <w:t xml:space="preserve">                with open(screenshot_filename, "rb") as f: </w:t>
        <w:br/>
        <w:t xml:space="preserve">                    num = 0</w:t>
        <w:br/>
        <w:t xml:space="preserve">                    while True:</w:t>
        <w:br/>
        <w:t xml:space="preserve">                        num+=1</w:t>
        <w:br/>
        <w:t xml:space="preserve">                        chunk = f.read(1024)</w:t>
        <w:br/>
        <w:t xml:space="preserve">                        if not chunk:</w:t>
        <w:br/>
        <w:t xml:space="preserve">                            break  # Stop when the file is fully read</w:t>
        <w:br/>
        <w:br/>
        <w:t xml:space="preserve">                        self.client_socket.sendall(chunk)  # Send chunk</w:t>
        <w:br/>
        <w:t xml:space="preserve">                        # print ("sent chunk ",num)</w:t>
        <w:br/>
        <w:t xml:space="preserve">                </w:t>
        <w:br/>
        <w:t xml:space="preserve">                self.client_socket.sendall(b"PIC_END")</w:t>
        <w:br/>
        <w:t xml:space="preserve">                print("Screenshot sent successfully.")</w:t>
        <w:br/>
        <w:br/>
        <w:t xml:space="preserve">            except Exception as e:</w:t>
        <w:br/>
        <w:t xml:space="preserve">                self.log_message(f"Failed to send screenshot: {e}")</w:t>
        <w:br/>
        <w:t xml:space="preserve">        except Exception as e:</w:t>
        <w:br/>
        <w:t xml:space="preserve">            self.log_message(f"Error taking screenshot: {e}")</w:t>
        <w:br/>
        <w:br/>
        <w:t xml:space="preserve">    def load_questions_from_content(self, content):</w:t>
        <w:br/>
        <w:t xml:space="preserve">        # load questions from test</w:t>
        <w:br/>
        <w:t xml:space="preserve">        try:</w:t>
        <w:br/>
        <w:t xml:space="preserve">            # Step 1: Decode the content from bytes to a string, and split into lines</w:t>
        <w:br/>
        <w:t xml:space="preserve">            lines = content.decode().splitlines()</w:t>
        <w:br/>
        <w:br/>
        <w:t xml:space="preserve">            questions = []</w:t>
        <w:br/>
        <w:t xml:space="preserve">            current_question = None</w:t>
        <w:br/>
        <w:t xml:space="preserve">            # Step 2: Loop through each line to build question blocks</w:t>
        <w:br/>
        <w:t xml:space="preserve">            for line in lines:</w:t>
        <w:br/>
        <w:t xml:space="preserve">                line = line.strip()</w:t>
        <w:br/>
        <w:t xml:space="preserve">                if line.startswith("Question"):</w:t>
        <w:br/>
        <w:t xml:space="preserve">                    if current_question:</w:t>
        <w:br/>
        <w:t xml:space="preserve">                        questions.append(current_question)</w:t>
        <w:br/>
        <w:t xml:space="preserve">                    current_question = {"question": line, "options": [], "answer": None}</w:t>
        <w:br/>
        <w:t xml:space="preserve">                elif line.startswith("Answer:"):</w:t>
        <w:br/>
        <w:t xml:space="preserve">                    current_question["answer"] = int(line.split(":")[1].strip())</w:t>
        <w:br/>
        <w:t xml:space="preserve">                elif line and current_question:</w:t>
        <w:br/>
        <w:t xml:space="preserve">                    current_question["options"].append(line)</w:t>
        <w:br/>
        <w:t xml:space="preserve">            # Step 3: After loop ends, save the last question if it exists</w:t>
        <w:br/>
        <w:t xml:space="preserve">            if current_question:</w:t>
        <w:br/>
        <w:t xml:space="preserve">                questions.append(current_question)</w:t>
        <w:br/>
        <w:br/>
        <w:t xml:space="preserve">            return questions</w:t>
        <w:br/>
        <w:t xml:space="preserve">        except Exception as e:</w:t>
        <w:br/>
        <w:t xml:space="preserve">            self.log_message(f"Failed to load questions: {e}")</w:t>
        <w:br/>
        <w:t xml:space="preserve">            return []  # Return an empty list on failure</w:t>
        <w:br/>
        <w:br/>
        <w:br/>
        <w:t xml:space="preserve">    def check_answers(self, selected_answers, questions):</w:t>
        <w:br/>
        <w:t xml:space="preserve">        # checking test answer</w:t>
        <w:br/>
        <w:t xml:space="preserve">        try:</w:t>
        <w:br/>
        <w:t xml:space="preserve">            print ("check_answers")</w:t>
        <w:br/>
        <w:t xml:space="preserve">            score = 0</w:t>
        <w:br/>
        <w:t xml:space="preserve">            for i, var in enumerate(selected_answers):</w:t>
        <w:br/>
        <w:t xml:space="preserve">                if var.get () == questions[i]["answer"]:</w:t>
        <w:br/>
        <w:t xml:space="preserve">                    score += 1</w:t>
        <w:br/>
        <w:t xml:space="preserve">            # Calculate percentage grade</w:t>
        <w:br/>
        <w:t xml:space="preserve">            s = int((score / len(questions)) * 100)</w:t>
        <w:br/>
        <w:t xml:space="preserve">            # Send the score to the server</w:t>
        <w:br/>
        <w:t xml:space="preserve">            self.client_socket.sendall(f"TEST_ANSWER {s}: {self.client_name}".encode())</w:t>
        <w:br/>
        <w:t xml:space="preserve">            print ("sent")</w:t>
        <w:br/>
        <w:t xml:space="preserve">            #self.client_socket.sendall(b"TEST_ANSWER 2")</w:t>
        <w:br/>
        <w:t xml:space="preserve">            messagebox.showinfo("Results", f"You got {score}/{len(questions)} correct!")</w:t>
        <w:br/>
        <w:t xml:space="preserve">        except Exception as e:</w:t>
        <w:br/>
        <w:t xml:space="preserve">            self.log_message(f"Error checking answers: {e}")</w:t>
        <w:br/>
        <w:t xml:space="preserve">            messagebox.showerror("Error", f"An error occurred while checking answers: {e}")</w:t>
        <w:br/>
        <w:br/>
        <w:t xml:space="preserve">    def create_test_gui(self, filename):</w:t>
        <w:br/>
        <w:t xml:space="preserve">        # creating the test</w:t>
        <w:br/>
        <w:t xml:space="preserve">        try:</w:t>
        <w:br/>
        <w:t xml:space="preserve">            # Step 1: Load questions from the received file content</w:t>
        <w:br/>
        <w:t xml:space="preserve">            questions = self.load_questions_from_content(self.received_file_content)</w:t>
        <w:br/>
        <w:br/>
        <w:t xml:space="preserve">            # Step 2: Setup canvas for test display</w:t>
        <w:br/>
        <w:t xml:space="preserve">            self.canvas.delete("all")</w:t>
        <w:br/>
        <w:t xml:space="preserve">            scrollable_frame = tk.Frame(self.canvas, bg="#ffffff")</w:t>
        <w:br/>
        <w:t xml:space="preserve">            window_id = self.canvas.create_window((0, 0), window=scrollable_frame, anchor="nw")</w:t>
        <w:br/>
        <w:br/>
        <w:t xml:space="preserve">            def update_scroll_region(event=None):</w:t>
        <w:br/>
        <w:t xml:space="preserve">                self.canvas.configure(scrollregion=self.canvas.bbox("all"))</w:t>
        <w:br/>
        <w:t xml:space="preserve">            </w:t>
        <w:br/>
        <w:t xml:space="preserve">            scrollable_frame.bind("&lt;Configure&gt;", update_scroll_region)</w:t>
        <w:br/>
        <w:br/>
        <w:t xml:space="preserve">            def on_canvas_resize(event):</w:t>
        <w:br/>
        <w:t xml:space="preserve">                canvas_width = event.width</w:t>
        <w:br/>
        <w:t xml:space="preserve">                self.canvas.itemconfig(window_id, width=canvas_width)</w:t>
        <w:br/>
        <w:br/>
        <w:t xml:space="preserve">            self.canvas.bind("&lt;Configure&gt;", on_canvas_resize)</w:t>
        <w:br/>
        <w:br/>
        <w:t xml:space="preserve">            # Step 3: Initialize selected answers and submit button</w:t>
        <w:br/>
        <w:t xml:space="preserve">            selected_answers = []</w:t>
        <w:br/>
        <w:t xml:space="preserve">            submit_button = None</w:t>
        <w:br/>
        <w:br/>
        <w:t xml:space="preserve">            def check_all_answered(*args):</w:t>
        <w:br/>
        <w:t xml:space="preserve">                # Check if all questions have been answered</w:t>
        <w:br/>
        <w:t xml:space="preserve">                all_answered = all(var.get() != 0 for var in selected_answers)</w:t>
        <w:br/>
        <w:t xml:space="preserve">                if all_answered:</w:t>
        <w:br/>
        <w:t xml:space="preserve">                    submit_button.config(state=tk.NORMAL)</w:t>
        <w:br/>
        <w:br/>
        <w:t xml:space="preserve">            # Step 4: Reset timer and start countdown</w:t>
        <w:br/>
        <w:t xml:space="preserve">            self.timer_active = True</w:t>
        <w:br/>
        <w:t xml:space="preserve">            self.time_left = 60</w:t>
        <w:br/>
        <w:br/>
        <w:t xml:space="preserve">            # Countdown</w:t>
        <w:br/>
        <w:t xml:space="preserve">            def countdown(time_left):</w:t>
        <w:br/>
        <w:t xml:space="preserve">                if not self.timer_active:</w:t>
        <w:br/>
        <w:t xml:space="preserve">                    return</w:t>
        <w:br/>
        <w:t xml:space="preserve">                if time_left &lt;= 0:</w:t>
        <w:br/>
        <w:t xml:space="preserve">                    self.timer_active = False</w:t>
        <w:br/>
        <w:t xml:space="preserve">                    self.submit_and_disable(submit_button, selected_answers, questions)</w:t>
        <w:br/>
        <w:t xml:space="preserve">                    messagebox.showinfo("Time's up", "Your test has been submitted.")</w:t>
        <w:br/>
        <w:t xml:space="preserve">                else:</w:t>
        <w:br/>
        <w:t xml:space="preserve">                    timer_label.config(text=f"⏱ Time left: {time_left}s")</w:t>
        <w:br/>
        <w:t xml:space="preserve">                    self.test_timer_id = self.canvas.after(1000, countdown, time_left - 1)</w:t>
        <w:br/>
        <w:br/>
        <w:t xml:space="preserve">            # RED and BIG countdown timer</w:t>
        <w:br/>
        <w:t xml:space="preserve">            timer_label = tk.Label(scrollable_frame, text=f"⏱ Time left: {self.time_left}s",</w:t>
        <w:br/>
        <w:t xml:space="preserve">                                   font=("Arial", 20, "bold"), fg="red", bg="white")</w:t>
        <w:br/>
        <w:t xml:space="preserve">            timer_label.pack(side="right", padx=20, pady=10)</w:t>
        <w:br/>
        <w:br/>
        <w:t xml:space="preserve">            countdown(self.time_left)</w:t>
        <w:br/>
        <w:br/>
        <w:t xml:space="preserve">            # Step 5: Loop through questions and display them</w:t>
        <w:br/>
        <w:t xml:space="preserve">            for i, q in enumerate(questions):</w:t>
        <w:br/>
        <w:t xml:space="preserve">                tk.Label(scrollable_frame, text=q["question"], font=("Arial", 16, "bold"),</w:t>
        <w:br/>
        <w:t xml:space="preserve">                         bg="white", wraplength=700, justify="left", anchor="w", pady=5).pack(anchor="w", padx=10)</w:t>
        <w:br/>
        <w:br/>
        <w:t xml:space="preserve">                var = tk.IntVar()</w:t>
        <w:br/>
        <w:t xml:space="preserve">                var.trace_add("write", check_all_answered)</w:t>
        <w:br/>
        <w:t xml:space="preserve">                selected_answers.append(var)</w:t>
        <w:br/>
        <w:br/>
        <w:t xml:space="preserve">                for idx, option in enumerate(q["options"]):</w:t>
        <w:br/>
        <w:t xml:space="preserve">                    tk.Radiobutton(scrollable_frame, text=option, variable=var, value=idx + 1,</w:t>
        <w:br/>
        <w:t xml:space="preserve">                                   bg="white", anchor="w", justify="left", font=("Arial", 15)).pack(anchor="w", padx=20, pady=2)</w:t>
        <w:br/>
        <w:t xml:space="preserve">            # Step 6: Submit button (disabled until all questions are answered)</w:t>
        <w:br/>
        <w:t xml:space="preserve">            submit_button = tk.Button(scrollable_frame, text="Submit",</w:t>
        <w:br/>
        <w:t xml:space="preserve">                                      command=lambda: self.submit_and_disable(submit_button, selected_answers, questions),</w:t>
        <w:br/>
        <w:t xml:space="preserve">                                      bg="#28a745", activebackground="#218838", fg="white",</w:t>
        <w:br/>
        <w:t xml:space="preserve">                                      font=("Arial", 14, "bold"), padx=10, pady=6,</w:t>
        <w:br/>
        <w:t xml:space="preserve">                                      state=tk.DISABLED)</w:t>
        <w:br/>
        <w:t xml:space="preserve">            submit_button.pack(pady=20)</w:t>
        <w:br/>
        <w:t xml:space="preserve">        except Exception as e:</w:t>
        <w:br/>
        <w:t xml:space="preserve">            self.log_message(f"Error creating test GUI: {e}")</w:t>
        <w:br/>
        <w:t xml:space="preserve">            messagebox.showerror("Error", f"An error occurred while creating the test interface: {e}")</w:t>
        <w:br/>
        <w:br/>
        <w:br/>
        <w:br/>
        <w:t xml:space="preserve">    def submit_and_disable(self, button, selected_answers, questions):</w:t>
        <w:br/>
        <w:t xml:space="preserve">        try:</w:t>
        <w:br/>
        <w:t xml:space="preserve">            self.timer_active = False  # Stop the timer immediately</w:t>
        <w:br/>
        <w:t xml:space="preserve">            # Check answers and disable the submit button</w:t>
        <w:br/>
        <w:t xml:space="preserve">            self.check_answers(selected_answers, questions)</w:t>
        <w:br/>
        <w:t xml:space="preserve">            button.config(state=tk.DISABLED)</w:t>
        <w:br/>
        <w:t xml:space="preserve">            # Clear the canvas after submission</w:t>
        <w:br/>
        <w:t xml:space="preserve">            self.canvas.delete("all")</w:t>
        <w:br/>
        <w:t xml:space="preserve">        except Exception as e:</w:t>
        <w:br/>
        <w:t xml:space="preserve">            self.log_message(f"Error submitting answers: {e}")</w:t>
        <w:br/>
        <w:t xml:space="preserve">            messagebox.showerror("Error", f"An error occurred while submitting the answers: {e}")</w:t>
        <w:br/>
        <w:br/>
        <w:br/>
        <w:t xml:space="preserve">    def handle_message(self, message):</w:t>
        <w:br/>
        <w:t xml:space="preserve">        # handle reccived messages from server</w:t>
        <w:br/>
        <w:t xml:space="preserve">        try:</w:t>
        <w:br/>
        <w:t xml:space="preserve">            # Handle block/unblock requests</w:t>
        <w:br/>
        <w:t xml:space="preserve">            if message.startswith(b"BLOCK"):</w:t>
        <w:br/>
        <w:t xml:space="preserve">                self.log_message("Received block request")</w:t>
        <w:br/>
        <w:t xml:space="preserve">                self.block_keyboard()</w:t>
        <w:br/>
        <w:br/>
        <w:t xml:space="preserve">            elif message.startswith(b"UNBLOCK"):</w:t>
        <w:br/>
        <w:t xml:space="preserve">                self.unblock_keyboard()</w:t>
        <w:br/>
        <w:br/>
        <w:t xml:space="preserve">            # Handle removal request - cleanup</w:t>
        <w:br/>
        <w:t xml:space="preserve">            elif message.startswith(b"REMOVE"):</w:t>
        <w:br/>
        <w:t xml:space="preserve">                self.cleanup(confirm=False)</w:t>
        <w:br/>
        <w:br/>
        <w:t xml:space="preserve">            # message from admin</w:t>
        <w:br/>
        <w:t xml:space="preserve">            elif message.startswith(b"MSG"):  </w:t>
        <w:br/>
        <w:t xml:space="preserve">                msg = message.decode()[3:].strip()  # Remove "MSG" prefix and strip extra spaces</w:t>
        <w:br/>
        <w:t xml:space="preserve">                self.log_message(f"Received message: {msg}")</w:t>
        <w:br/>
        <w:t xml:space="preserve">                self.display_message(f"admin: {msg}")  # Display the message in the Text widget</w:t>
        <w:br/>
        <w:br/>
        <w:t xml:space="preserve">            # Handle file data transfer (e.g., .txt files or png image data)</w:t>
        <w:br/>
        <w:t xml:space="preserve">            elif message.startswith(b"DATA_NAME"):</w:t>
        <w:br/>
        <w:t xml:space="preserve">                while b"DATA_END" not in message:</w:t>
        <w:br/>
        <w:t xml:space="preserve">                    chunk = self.client_socket.recv(1024)</w:t>
        <w:br/>
        <w:t xml:space="preserve">                    message += chunk</w:t>
        <w:br/>
        <w:t xml:space="preserve">                message = message.replace(b'DATA_NAME', b'').replace(b'DATA_END', b'')</w:t>
        <w:br/>
        <w:t xml:space="preserve">                msg = message.split(b'DATA_START')</w:t>
        <w:br/>
        <w:t xml:space="preserve">                file_name = msg[0].strip().decode()</w:t>
        <w:br/>
        <w:t xml:space="preserve">                content = msg[1].strip()</w:t>
        <w:br/>
        <w:br/>
        <w:t xml:space="preserve">                self.log_message(f"Received data file: {file_name}")</w:t>
        <w:br/>
        <w:t xml:space="preserve">                </w:t>
        <w:br/>
        <w:t xml:space="preserve">                self.received_filename = file_name</w:t>
        <w:br/>
        <w:t xml:space="preserve">                self.received_file_content = content  # Store content for downloading</w:t>
        <w:br/>
        <w:t xml:space="preserve">                self.download_button.config(state=tk.NORMAL)  # Enable download button</w:t>
        <w:br/>
        <w:t xml:space="preserve">                </w:t>
        <w:br/>
        <w:t xml:space="preserve">                self.canvas.delete("all")</w:t>
        <w:br/>
        <w:t xml:space="preserve">                if ".txt" in file_name.lower(): # Handle text file</w:t>
        <w:br/>
        <w:t xml:space="preserve">                    if "test" in file_name.lower(): # Handle test file</w:t>
        <w:br/>
        <w:t xml:space="preserve">                        print("answering a test")</w:t>
        <w:br/>
        <w:t xml:space="preserve">                        self.client_socket.sendall(f"{self.client_name} is answering a test".encode())</w:t>
        <w:br/>
        <w:t xml:space="preserve">                        self.download_button.config(state=tk.DISABLED)  # Disabled until finish test</w:t>
        <w:br/>
        <w:t xml:space="preserve">                        self.create_test_gui(file_name)</w:t>
        <w:br/>
        <w:t xml:space="preserve">                    else: # Regular text file</w:t>
        <w:br/>
        <w:t xml:space="preserve">                        print ("regular file")</w:t>
        <w:br/>
        <w:t xml:space="preserve">                        content = content.replace(b'\n', b'')</w:t>
        <w:br/>
        <w:t xml:space="preserve">                        self.canvas.create_text(10, 10, text=content, font=("Arial", 14), fill="blue", anchor="nw")</w:t>
        <w:br/>
        <w:t xml:space="preserve">                else: # Handle non-text files (png)</w:t>
        <w:br/>
        <w:t xml:space="preserve">                    try:</w:t>
        <w:br/>
        <w:t xml:space="preserve">                        image_data = io.BytesIO(content)</w:t>
        <w:br/>
        <w:t xml:space="preserve">                        image = Image.open(image_data)</w:t>
        <w:br/>
        <w:t xml:space="preserve">                        photo = ImageTk.PhotoImage(image)</w:t>
        <w:br/>
        <w:t xml:space="preserve">                        self.canvas.image = photo  # Keep a reference to the image</w:t>
        <w:br/>
        <w:t xml:space="preserve">                        self.canvas.create_image(10, 10, anchor="nw", image=photo)</w:t>
        <w:br/>
        <w:t xml:space="preserve">                    except:</w:t>
        <w:br/>
        <w:t xml:space="preserve">                        self.log_message("Error processing image")</w:t>
        <w:br/>
        <w:t xml:space="preserve">                        </w:t>
        <w:br/>
        <w:t xml:space="preserve">                self.canvas.config(scrollregion=self.canvas.bbox("all"))</w:t>
        <w:br/>
        <w:br/>
        <w:t xml:space="preserve">            # Handle screenshot requests</w:t>
        <w:br/>
        <w:t xml:space="preserve">            elif message.startswith(b"SCREENSHOT"):</w:t>
        <w:br/>
        <w:t xml:space="preserve">                self.take_screenshot()</w:t>
        <w:br/>
        <w:t xml:space="preserve">            else:</w:t>
        <w:br/>
        <w:t xml:space="preserve">                self.log_message(f"Unknown command: {message}") # Log unknown message types</w:t>
        <w:br/>
        <w:t xml:space="preserve">                </w:t>
        <w:br/>
        <w:t xml:space="preserve">        except Exception as e:</w:t>
        <w:br/>
        <w:t xml:space="preserve">            self.log_message(f"Error handling message: {e}")  # Log any errors that occur during message handling</w:t>
        <w:br/>
        <w:br/>
        <w:t xml:space="preserve">    def download_file(self):</w:t>
        <w:br/>
        <w:t xml:space="preserve">        # download txt or png files</w:t>
        <w:br/>
        <w:t xml:space="preserve">        try:</w:t>
        <w:br/>
        <w:t xml:space="preserve">            if hasattr(self, "received_filename") and hasattr(self, "received_file_content"):</w:t>
        <w:br/>
        <w:t xml:space="preserve">                try:</w:t>
        <w:br/>
        <w:t xml:space="preserve">                    # Attempt to save the file content to disk</w:t>
        <w:br/>
        <w:t xml:space="preserve">                    with open(self.received_filename, "wb") as f:</w:t>
        <w:br/>
        <w:t xml:space="preserve">                        f.write(self.received_file_content)</w:t>
        <w:br/>
        <w:t xml:space="preserve">                    self.log_message(f"File downloaded: {self.received_filename}")</w:t>
        <w:br/>
        <w:t xml:space="preserve">                except Exception as e:</w:t>
        <w:br/>
        <w:t xml:space="preserve">                    self.log_message(f"Error saving file: {e}")</w:t>
        <w:br/>
        <w:t xml:space="preserve">            else:</w:t>
        <w:br/>
        <w:t xml:space="preserve">                # Handle the case where no file content is available</w:t>
        <w:br/>
        <w:t xml:space="preserve">                self.log_message("No file to download.")</w:t>
        <w:br/>
        <w:t xml:space="preserve">                </w:t>
        <w:br/>
        <w:t xml:space="preserve">        except Exception as e:</w:t>
        <w:br/>
        <w:t xml:space="preserve">            # Catch any exceptions during the file-saving process and log the error</w:t>
        <w:br/>
        <w:t xml:space="preserve">            self.log_message(f"Error saving file: {e}")</w:t>
        <w:br/>
        <w:br/>
        <w:br/>
        <w:t xml:space="preserve">    def display_message(self, msg):</w:t>
        <w:br/>
        <w:t xml:space="preserve">        # displaying messages</w:t>
        <w:br/>
        <w:t xml:space="preserve">        try:</w:t>
        <w:br/>
        <w:t xml:space="preserve">            self.message_display.config(state=tk.NORMAL)</w:t>
        <w:br/>
        <w:t xml:space="preserve">            self.message_display.insert(tk.END, msg + "\n")</w:t>
        <w:br/>
        <w:t xml:space="preserve">            self.message_display.yview(tk.END)</w:t>
        <w:br/>
        <w:t xml:space="preserve">            self.message_display.config(state=tk.DISABLED)</w:t>
        <w:br/>
        <w:t xml:space="preserve">        except Exception as e:</w:t>
        <w:br/>
        <w:t xml:space="preserve">            self.log_message(f"Error displaying message: {e}")  # Log any errors that occur</w:t>
        <w:br/>
        <w:br/>
        <w:t xml:space="preserve">    def start_client(self):</w:t>
        <w:br/>
        <w:t xml:space="preserve">        print ("starting client")</w:t>
        <w:br/>
        <w:t xml:space="preserve">        self.start_button.config(state=tk.DISABLED) # Disable the start button</w:t>
        <w:br/>
        <w:t xml:space="preserve">        if not self.running:</w:t>
        <w:br/>
        <w:t xml:space="preserve">            self.running = True</w:t>
        <w:br/>
        <w:t xml:space="preserve">            threading.Thread(target=self.run_client, daemon=True).start()</w:t>
        <w:br/>
        <w:t xml:space="preserve">            </w:t>
        <w:br/>
        <w:br/>
        <w:t xml:space="preserve">    def run_client(self):</w:t>
        <w:br/>
        <w:t xml:space="preserve">        # this function is running the client, checking with the server if the name is already exists, and listening for messages</w:t>
        <w:br/>
        <w:t xml:space="preserve">        while True and self.running:  # Keep retrying until we successfully connect</w:t>
        <w:br/>
        <w:t xml:space="preserve">            try:</w:t>
        <w:br/>
        <w:t xml:space="preserve">                sock = socket.socket(socket.AF_INET, socket.SOCK_STREAM)</w:t>
        <w:br/>
        <w:br/>
        <w:t xml:space="preserve">                ssl_context = ssl.create_default_context()</w:t>
        <w:br/>
        <w:t xml:space="preserve">                ssl_context.check_hostname = False  # Disable hostname verification</w:t>
        <w:br/>
        <w:t xml:space="preserve">                ssl_context.verify_mode = ssl.CERT_NONE  # Don't require a trusted CA</w:t>
        <w:br/>
        <w:br/>
        <w:t xml:space="preserve">                self.client_socket = ssl_context.wrap_socket(sock, server_hostname=self.server_ip)</w:t>
        <w:br/>
        <w:t xml:space="preserve">                try:</w:t>
        <w:br/>
        <w:t xml:space="preserve">                    self.client_socket.connect((self.server_ip, self.client_port))</w:t>
        <w:br/>
        <w:t xml:space="preserve">                    self.connected = True</w:t>
        <w:br/>
        <w:t xml:space="preserve">                    self.log_message("Connected to the server. Waiting for messages...")</w:t>
        <w:br/>
        <w:t xml:space="preserve">                except ConnectionRefusedError as e:</w:t>
        <w:br/>
        <w:t xml:space="preserve">                    if self.connected == False:</w:t>
        <w:br/>
        <w:t xml:space="preserve">                        self.running = False</w:t>
        <w:br/>
        <w:t xml:space="preserve">                    # Handle the case where the connection is refused</w:t>
        <w:br/>
        <w:t xml:space="preserve">                    print(f"Connection refused: {e}")</w:t>
        <w:br/>
        <w:t xml:space="preserve">                    self.log_message("Connection refused. Server might not be running.")</w:t>
        <w:br/>
        <w:t xml:space="preserve">                    self.start_button.config(state=tk.NORMAL)</w:t>
        <w:br/>
        <w:t xml:space="preserve">                    return  # Exit the loop or retry if you want</w:t>
        <w:br/>
        <w:br/>
        <w:t xml:space="preserve">                # Send client name to server</w:t>
        <w:br/>
        <w:t xml:space="preserve">                name_message = f"{self.client_name}".encode()</w:t>
        <w:br/>
        <w:t xml:space="preserve">                print ("sending client name to server ",name_message,"&amp;&amp;")</w:t>
        <w:br/>
        <w:t xml:space="preserve">                self.client_socket.sendall(name_message)</w:t>
        <w:br/>
        <w:br/>
        <w:br/>
        <w:t xml:space="preserve">                # Receive server response</w:t>
        <w:br/>
        <w:t xml:space="preserve">                response = self.client_socket.recv(1024).decode().strip()</w:t>
        <w:br/>
        <w:t xml:space="preserve">                print(f"[CLIENT] Server responded with: '{response}'")  # Debug log</w:t>
        <w:br/>
        <w:br/>
        <w:t xml:space="preserve">                if response.lower() == "ok":</w:t>
        <w:br/>
        <w:t xml:space="preserve">                    print(f"[CLIENT] Name '{self.client_name}' accepted! Proceeding to main chat...")</w:t>
        <w:br/>
        <w:t xml:space="preserve">                    self.name_accepted = True</w:t>
        <w:br/>
        <w:t xml:space="preserve">                else:</w:t>
        <w:br/>
        <w:t xml:space="preserve">                    print(f"[CLIENT] Name '{self.client_name}' was rejected. Re-entering name selection...")</w:t>
        <w:br/>
        <w:t xml:space="preserve">                    self.log_message("Error: Client name already in use. Restarting name entry...")</w:t>
        <w:br/>
        <w:br/>
        <w:t xml:space="preserve">                    # Close socket before restarting</w:t>
        <w:br/>
        <w:t xml:space="preserve">                    self.client_socket.close()</w:t>
        <w:br/>
        <w:t xml:space="preserve">                    self.client_socket = None</w:t>
        <w:br/>
        <w:t xml:space="preserve">                        </w:t>
        <w:br/>
        <w:t xml:space="preserve">                    # Destroy all widgets inside master, but not master itself</w:t>
        <w:br/>
        <w:t xml:space="preserve">                    for widget in self.master.winfo_children():</w:t>
        <w:br/>
        <w:t xml:space="preserve">                        widget.destroy()</w:t>
        <w:br/>
        <w:br/>
        <w:t xml:space="preserve">                    # Show error</w:t>
        <w:br/>
        <w:t xml:space="preserve">                    self.master.after(0, lambda: messagebox.showerror("Error", "Client name already in use"))</w:t>
        <w:br/>
        <w:br/>
        <w:t xml:space="preserve">                    # Go back to the name selection screen</w:t>
        <w:br/>
        <w:t xml:space="preserve">                    self.create_name_screen()</w:t>
        <w:br/>
        <w:br/>
        <w:t xml:space="preserve">                    #self.running = False</w:t>
        <w:br/>
        <w:t xml:space="preserve">                    self.name_accepted = False</w:t>
        <w:br/>
        <w:t xml:space="preserve">                    return</w:t>
        <w:br/>
        <w:br/>
        <w:t xml:space="preserve">                # Handle messages normally after successful connection</w:t>
        <w:br/>
        <w:t xml:space="preserve">                while self.running:</w:t>
        <w:br/>
        <w:t xml:space="preserve">                    if self.shutdown:  # &lt;-- Check if shutting down</w:t>
        <w:br/>
        <w:t xml:space="preserve">                        break</w:t>
        <w:br/>
        <w:t xml:space="preserve">                    print ("awaiting message from server")</w:t>
        <w:br/>
        <w:t xml:space="preserve">                    message = self.client_socket.recv(1024)</w:t>
        <w:br/>
        <w:t xml:space="preserve">                    if not message:</w:t>
        <w:br/>
        <w:t xml:space="preserve">                        print ("server ended connection")</w:t>
        <w:br/>
        <w:t xml:space="preserve">                        break</w:t>
        <w:br/>
        <w:t xml:space="preserve">                    self.handle_message(message)</w:t>
        <w:br/>
        <w:br/>
        <w:br/>
        <w:t xml:space="preserve">            except Exception as e:</w:t>
        <w:br/>
        <w:t xml:space="preserve">                print ("error in client")</w:t>
        <w:br/>
        <w:t xml:space="preserve">                self.log_message(f"Error on client: {e}")</w:t>
        <w:br/>
        <w:t xml:space="preserve">                self.client_socket = None  # Ensure socket is reset on failure</w:t>
        <w:br/>
        <w:t xml:space="preserve">            </w:t>
        <w:br/>
        <w:t xml:space="preserve">            finally:</w:t>
        <w:br/>
        <w:t xml:space="preserve">                if self.name_accepted == True:</w:t>
        <w:br/>
        <w:t xml:space="preserve">                    if self.client_socket:  # Only clean up if a valid connection was made</w:t>
        <w:br/>
        <w:t xml:space="preserve">                        if self.running:</w:t>
        <w:br/>
        <w:t xml:space="preserve">                            self.cleanup(confirm=False) #confirm=True</w:t>
        <w:br/>
        <w:t xml:space="preserve">                else:</w:t>
        <w:br/>
        <w:t xml:space="preserve">                    print("name didnt accepted")</w:t>
        <w:br/>
        <w:t xml:space="preserve">                    break</w:t>
        <w:br/>
        <w:br/>
        <w:br/>
        <w:t xml:space="preserve">    def cleanup(self, confirm=True):</w:t>
        <w:br/>
        <w:t xml:space="preserve">        # cleanning up the client and closing</w:t>
        <w:br/>
        <w:t xml:space="preserve">        print("in cleanup")</w:t>
        <w:br/>
        <w:t xml:space="preserve">        if confirm:</w:t>
        <w:br/>
        <w:t xml:space="preserve">            if not messagebox.askokcancel("Quit", "Are you sure you want to exit?"):</w:t>
        <w:br/>
        <w:t xml:space="preserve">                return</w:t>
        <w:br/>
        <w:t xml:space="preserve">        try:</w:t>
        <w:br/>
        <w:t xml:space="preserve">            msg = f"shutting down - {self.client_name}"</w:t>
        <w:br/>
        <w:t xml:space="preserve">            print("msg- ", msg)              </w:t>
        <w:br/>
        <w:t xml:space="preserve">            self.client_socket.sendall(msg.encode())</w:t>
        <w:br/>
        <w:t xml:space="preserve">            print("Cleaning up before exit...")</w:t>
        <w:br/>
        <w:t xml:space="preserve">            self.running = False</w:t>
        <w:br/>
        <w:t xml:space="preserve">            self.shutdown = True  # &lt;-- Set shutdown flag</w:t>
        <w:br/>
        <w:t xml:space="preserve">            try:</w:t>
        <w:br/>
        <w:t xml:space="preserve">                if self.client_socket:</w:t>
        <w:br/>
        <w:t xml:space="preserve">                    #self.client_socket.close()</w:t>
        <w:br/>
        <w:t xml:space="preserve">                    self.log_message("Disconnected from the server.")</w:t>
        <w:br/>
        <w:t xml:space="preserve">            except Exception as e:</w:t>
        <w:br/>
        <w:t xml:space="preserve">                print("Socket close error:", e)</w:t>
        <w:br/>
        <w:br/>
        <w:t xml:space="preserve">            print("cleaned up successfully")</w:t>
        <w:br/>
        <w:br/>
        <w:t xml:space="preserve">            #if confirm:</w:t>
        <w:br/>
        <w:t xml:space="preserve">            self.root.destroy()</w:t>
        <w:br/>
        <w:t xml:space="preserve">        except:</w:t>
        <w:br/>
        <w:t xml:space="preserve">            print ("not connected to server, clean up")</w:t>
        <w:br/>
        <w:t xml:space="preserve">            self.root.destroy()</w:t>
        <w:br/>
        <w:br/>
        <w:br/>
        <w:t xml:space="preserve">    def on_mouse_wheel_canvas(self, event):</w:t>
        <w:br/>
        <w:t xml:space="preserve">        # allow mouse wheel on canvas</w:t>
        <w:br/>
        <w:t xml:space="preserve">        if event.delta &gt; 0:</w:t>
        <w:br/>
        <w:t xml:space="preserve">            self.canvas.yview_scroll(-1, "units")</w:t>
        <w:br/>
        <w:t xml:space="preserve">        else:</w:t>
        <w:br/>
        <w:t xml:space="preserve">            self.canvas.yview_scroll(1, "units")</w:t>
        <w:br/>
        <w:br/>
        <w:br/>
        <w:br/>
        <w:t>if __name__ == "__main__":</w:t>
        <w:br/>
        <w:t xml:space="preserve">    root = tk.Tk()</w:t>
        <w:br/>
        <w:t xml:space="preserve">    app = ClientApp(root)</w:t>
        <w:br/>
        <w:br/>
        <w:br/>
        <w:t xml:space="preserve">    def on_close():</w:t>
        <w:br/>
        <w:t xml:space="preserve">        app.cleanup(confirm=True)  # shows messagebox on "X" button</w:t>
        <w:br/>
        <w:br/>
        <w:t xml:space="preserve">        </w:t>
        <w:br/>
        <w:t xml:space="preserve">    root.protocol("WM_DELETE_WINDOW", on_close)</w:t>
        <w:br/>
        <w:t xml:space="preserve">    root.mainloop()</w:t>
        <w:br/>
      </w:r>
    </w:p>
    <w:p>
      <w:pPr>
        <w:pStyle w:val="Heading2"/>
      </w:pPr>
      <w:r>
        <w:t>server.py</w:t>
      </w:r>
    </w:p>
    <w:p>
      <w:r>
        <w:t># server code</w:t>
        <w:br/>
        <w:br/>
        <w:t>import socket</w:t>
        <w:br/>
        <w:t>import hashlib</w:t>
        <w:br/>
        <w:t>import threading</w:t>
        <w:br/>
        <w:t>from datetime import datetime</w:t>
        <w:br/>
        <w:t>import os</w:t>
        <w:br/>
        <w:t>import select</w:t>
        <w:br/>
        <w:t>import ssl</w:t>
        <w:br/>
        <w:t>import re</w:t>
        <w:br/>
        <w:t>from sqlalchemy.orm import sessionmaker, DeclarativeBase</w:t>
        <w:br/>
        <w:t>from sqlalchemy import create_engine, Column, Integer, String, DateTime</w:t>
        <w:br/>
        <w:t>from sqlalchemy.ext.declarative import declarative_base</w:t>
        <w:br/>
        <w:br/>
        <w:br/>
        <w:t># --- Database Setup ---</w:t>
        <w:br/>
        <w:t># Set up a SQLite database to log student test submissions</w:t>
        <w:br/>
        <w:t>engine = create_engine("sqlite:///students.db", echo=True)</w:t>
        <w:br/>
        <w:t>class Base(DeclarativeBase):</w:t>
        <w:br/>
        <w:t xml:space="preserve">    pass  #Base = declarative_base()</w:t>
        <w:br/>
        <w:br/>
        <w:t># Table to store grades</w:t>
        <w:br/>
        <w:t>class Student(Base):</w:t>
        <w:br/>
        <w:t xml:space="preserve">    __tablename__ = 'students'</w:t>
        <w:br/>
        <w:t xml:space="preserve">    id = Column(Integer, primary_key=True, autoincrement=True, unique=True)</w:t>
        <w:br/>
        <w:t xml:space="preserve">    name = Column(String(15), nullable=False)</w:t>
        <w:br/>
        <w:t xml:space="preserve">    date_time = Column(DateTime, default=datetime.utcnow)</w:t>
        <w:br/>
        <w:t xml:space="preserve">    grade = Column(Integer, nullable=False)</w:t>
        <w:br/>
        <w:br/>
        <w:br/>
        <w:t># Initialize DB session</w:t>
        <w:br/>
        <w:t>def init_db():</w:t>
        <w:br/>
        <w:t xml:space="preserve">    # Create the table</w:t>
        <w:br/>
        <w:t xml:space="preserve">    #Base.metadata.create_all(engine)</w:t>
        <w:br/>
        <w:br/>
        <w:t xml:space="preserve">    # Create a session</w:t>
        <w:br/>
        <w:t xml:space="preserve">    Session = sessionmaker(bind=engine)</w:t>
        <w:br/>
        <w:t xml:space="preserve">    session = Session()</w:t>
        <w:br/>
        <w:t xml:space="preserve">    return session</w:t>
        <w:br/>
        <w:br/>
        <w:br/>
        <w:t># --- Server Class ---</w:t>
        <w:br/>
        <w:t xml:space="preserve">class Server:   </w:t>
        <w:br/>
        <w:t xml:space="preserve">    def __init__(self, server_ip, admin_port, admin_port_test, client_port, client_msg_clientlist_port):</w:t>
        <w:br/>
        <w:t xml:space="preserve">        self.start_time = datetime.now()</w:t>
        <w:br/>
        <w:br/>
        <w:t xml:space="preserve">        # Configuration</w:t>
        <w:br/>
        <w:t xml:space="preserve">        self.server_ip = server_ip</w:t>
        <w:br/>
        <w:t xml:space="preserve">        self.admin_port = admin_port</w:t>
        <w:br/>
        <w:t xml:space="preserve">        self.admin_port_test = admin_port_test</w:t>
        <w:br/>
        <w:t xml:space="preserve">        self.client_msg_clientlist_port = client_msg_clientlist_port</w:t>
        <w:br/>
        <w:t xml:space="preserve">        self.client_port = client_port</w:t>
        <w:br/>
        <w:t xml:space="preserve">        print ("sock with admin ", self.admin_port)</w:t>
        <w:br/>
        <w:t xml:space="preserve">        print ("test sock with admin ", self.admin_port_test)</w:t>
        <w:br/>
        <w:t xml:space="preserve">        print ("msg / clientlist - client sock with admin ", client_msg_clientlist_port)</w:t>
        <w:br/>
        <w:br/>
        <w:t xml:space="preserve">        # SSL context for secure communication</w:t>
        <w:br/>
        <w:t xml:space="preserve">        self.ssl_context = ssl.SSLContext(ssl.PROTOCOL_TLS_SERVER)</w:t>
        <w:br/>
        <w:t xml:space="preserve">        self.ssl_context.load_cert_chain(certfile="server.pem", keyfile="server.key")</w:t>
        <w:br/>
        <w:br/>
        <w:t xml:space="preserve">        # Initialize server sockets</w:t>
        <w:br/>
        <w:t xml:space="preserve">        self.admin_sock = socket.socket(socket.AF_INET, socket.SOCK_STREAM)      </w:t>
        <w:br/>
        <w:t xml:space="preserve">        self.admin_test_sock = socket.socket(socket.AF_INET, socket.SOCK_STREAM)      </w:t>
        <w:br/>
        <w:t xml:space="preserve">        self.client_sock = socket.socket(socket.AF_INET, socket.SOCK_STREAM)</w:t>
        <w:br/>
        <w:t xml:space="preserve">        self.client_msg_clientlist_sock = socket.socket(socket.AF_INET, socket.SOCK_STREAM)</w:t>
        <w:br/>
        <w:br/>
        <w:t xml:space="preserve">        self.admin_conn = None</w:t>
        <w:br/>
        <w:t xml:space="preserve">        self.Admin_Connected = False</w:t>
        <w:br/>
        <w:t xml:space="preserve">        self.client_connections = {} # socket -&gt; {"ip": ..., "name": ...}</w:t>
        <w:br/>
        <w:t xml:space="preserve">        self.client_ips = []</w:t>
        <w:br/>
        <w:t xml:space="preserve">        self.client_ip_name_mapping = {}  # {IP: [names]}</w:t>
        <w:br/>
        <w:t xml:space="preserve">        self.client_name_ip_mapping = {}  # {name: IP}</w:t>
        <w:br/>
        <w:br/>
        <w:t xml:space="preserve">        try:</w:t>
        <w:br/>
        <w:t xml:space="preserve">            # Bind sockets to ports</w:t>
        <w:br/>
        <w:t xml:space="preserve">            self.admin_sock.bind((self.server_ip, self.admin_port))</w:t>
        <w:br/>
        <w:t xml:space="preserve">            self.admin_test_sock.bind((self.server_ip, self.admin_port_test))</w:t>
        <w:br/>
        <w:t xml:space="preserve">            self.client_sock.bind((self.server_ip, self.client_port))</w:t>
        <w:br/>
        <w:t xml:space="preserve">            self.client_msg_clientlist_sock.bind((self.server_ip, self.client_msg_clientlist_port))</w:t>
        <w:br/>
        <w:br/>
        <w:t xml:space="preserve">            # Listen for incoming connections</w:t>
        <w:br/>
        <w:t xml:space="preserve">            self.admin_sock.listen(1)</w:t>
        <w:br/>
        <w:t xml:space="preserve">            self.admin_test_sock.listen(1)</w:t>
        <w:br/>
        <w:t xml:space="preserve">            self.client_sock.listen(5)</w:t>
        <w:br/>
        <w:t xml:space="preserve">            self.client_msg_clientlist_sock.listen(1)</w:t>
        <w:br/>
        <w:t xml:space="preserve">        except Exception as e:</w:t>
        <w:br/>
        <w:t xml:space="preserve">            print(f"[ERROR] Failed to bind server sockets: {e}")</w:t>
        <w:br/>
        <w:br/>
        <w:t xml:space="preserve">        print(f"Server is listening for admin on port {self.admin_port}")</w:t>
        <w:br/>
        <w:t xml:space="preserve">        print(f"Server is listening for clients on port {self.client_port}")</w:t>
        <w:br/>
        <w:br/>
        <w:t xml:space="preserve">    def accept_admin_test_connection(self):</w:t>
        <w:br/>
        <w:t xml:space="preserve">        try:</w:t>
        <w:br/>
        <w:t xml:space="preserve">            print ("attempting test connection with admin\n")</w:t>
        <w:br/>
        <w:t xml:space="preserve">            self.admin_conn_test, _ = self.admin_test_sock.accept() </w:t>
        <w:br/>
        <w:t xml:space="preserve">            print("Admin test connected ", self.admin_conn_test)</w:t>
        <w:br/>
        <w:t xml:space="preserve">        except Exception as e:</w:t>
        <w:br/>
        <w:t xml:space="preserve">            print(f"[ERROR] Admin test connection failed: {e}")</w:t>
        <w:br/>
        <w:br/>
        <w:t xml:space="preserve">    def accept_admin_msg_clientlist_connection(self):</w:t>
        <w:br/>
        <w:t xml:space="preserve">        try:</w:t>
        <w:br/>
        <w:t xml:space="preserve">            print ("attempting msg / clientlist connection with admin\n")</w:t>
        <w:br/>
        <w:t xml:space="preserve">            self.admin_conn_msg_clientlist, _ = self.client_msg_clientlist_sock.accept() </w:t>
        <w:br/>
        <w:t xml:space="preserve">            print("Admin msg / clientlist connected ", self.admin_conn_msg_clientlist)</w:t>
        <w:br/>
        <w:t xml:space="preserve">        except Exception as e:</w:t>
        <w:br/>
        <w:t xml:space="preserve">            print(f"[ERROR] Admin msg/clientlist connection failed: {e}")</w:t>
        <w:br/>
        <w:br/>
        <w:t xml:space="preserve">    def start(self):</w:t>
        <w:br/>
        <w:t xml:space="preserve">        try:</w:t>
        <w:br/>
        <w:t xml:space="preserve">            # Accept non-blocking auxiliary admin connections</w:t>
        <w:br/>
        <w:t xml:space="preserve">            threading.Thread(target=self.accept_admin_test_connection, daemon=True).start()</w:t>
        <w:br/>
        <w:t xml:space="preserve">            threading.Thread(target=self.accept_admin_msg_clientlist_connection, daemon=True).start()</w:t>
        <w:br/>
        <w:t xml:space="preserve">            threading.Thread(target=self.handle_client_connections, daemon=True).start()</w:t>
        <w:br/>
        <w:br/>
        <w:t xml:space="preserve">            print("Waiting for admin connection...") </w:t>
        <w:br/>
        <w:t xml:space="preserve">            admin_conn, _ = self.admin_sock.accept()</w:t>
        <w:br/>
        <w:t xml:space="preserve">            print("Admin connected ", admin_conn)</w:t>
        <w:br/>
        <w:t xml:space="preserve">            </w:t>
        <w:br/>
        <w:t xml:space="preserve">            </w:t>
        <w:br/>
        <w:t xml:space="preserve">            if (admin_conn is None):</w:t>
        <w:br/>
        <w:t xml:space="preserve">                print("Error: Admin connection failed.")</w:t>
        <w:br/>
        <w:t xml:space="preserve">                return</w:t>
        <w:br/>
        <w:br/>
        <w:t xml:space="preserve">            self.admin_conn = self.ssl_context.wrap_socket(admin_conn, server_side=True)</w:t>
        <w:br/>
        <w:t xml:space="preserve">            print(f"Admin connection fileno after SSL: {self.admin_conn.fileno()}")  # Debugging line</w:t>
        <w:br/>
        <w:t xml:space="preserve">            print("Admin client connected successfully with SSL.")</w:t>
        <w:br/>
        <w:br/>
        <w:t xml:space="preserve">            self.Admin_Connected = True</w:t>
        <w:br/>
        <w:t xml:space="preserve">            self.main_server_loop()</w:t>
        <w:br/>
        <w:br/>
        <w:t xml:space="preserve">        except Exception as e:</w:t>
        <w:br/>
        <w:t xml:space="preserve">            print(f"Error in start(): {e}")</w:t>
        <w:br/>
        <w:t xml:space="preserve">            raise</w:t>
        <w:br/>
        <w:br/>
        <w:t xml:space="preserve">    def handle_client_connections(self):</w:t>
        <w:br/>
        <w:t xml:space="preserve">            while True:</w:t>
        <w:br/>
        <w:t xml:space="preserve">                try:</w:t>
        <w:br/>
        <w:t xml:space="preserve">                    conn_decrypt, addr = self.client_sock.accept()</w:t>
        <w:br/>
        <w:t xml:space="preserve">                    print("client connection received")</w:t>
        <w:br/>
        <w:t xml:space="preserve">                    conn = self.ssl_context.wrap_socket(conn_decrypt, server_side=True)</w:t>
        <w:br/>
        <w:br/>
        <w:t xml:space="preserve">                    client_ip = addr[0]</w:t>
        <w:br/>
        <w:br/>
        <w:t xml:space="preserve">                    # Receive client's name (first message after connection)</w:t>
        <w:br/>
        <w:t xml:space="preserve">                    client_name = conn.recv(1024).decode().strip()</w:t>
        <w:br/>
        <w:t xml:space="preserve">                    print(f"[SERVER] Received client name: {client_name}")</w:t>
        <w:br/>
        <w:br/>
        <w:t xml:space="preserve">                    # Check if the client name is already connected</w:t>
        <w:br/>
        <w:t xml:space="preserve">                    if client_name in self.client_name_ip_mapping and self.client_name_ip_mapping[client_name] != conn:</w:t>
        <w:br/>
        <w:t xml:space="preserve">                        conn.sendall("error- Client name already in use".encode())</w:t>
        <w:br/>
        <w:t xml:space="preserve">                        conn.close()</w:t>
        <w:br/>
        <w:t xml:space="preserve">                        print(f"Rejected duplicate client name: {client_name}")</w:t>
        <w:br/>
        <w:t xml:space="preserve">                        continue</w:t>
        <w:br/>
        <w:t xml:space="preserve">                    else:</w:t>
        <w:br/>
        <w:t xml:space="preserve">                        conn.sendall("OK".encode())</w:t>
        <w:br/>
        <w:t xml:space="preserve">                        print("refresh client list, new client connected")</w:t>
        <w:br/>
        <w:t xml:space="preserve">                        msg = "refresh client list, new client connected"</w:t>
        <w:br/>
        <w:t xml:space="preserve">                        try:</w:t>
        <w:br/>
        <w:t xml:space="preserve">                            self.admin_conn_msg_clientlist.sendall(msg.encode())</w:t>
        <w:br/>
        <w:t xml:space="preserve">                        except Exception as e:</w:t>
        <w:br/>
        <w:t xml:space="preserve">                            print(f"Failed to send message to admin: {e}")</w:t>
        <w:br/>
        <w:br/>
        <w:br/>
        <w:br/>
        <w:t xml:space="preserve">                    # Store the client connection with IP and name</w:t>
        <w:br/>
        <w:t xml:space="preserve">                    self.client_connections[conn] = {"ip": client_ip, "name": client_name}</w:t>
        <w:br/>
        <w:t xml:space="preserve">                    print("init", self.client_connections.keys())</w:t>
        <w:br/>
        <w:br/>
        <w:t xml:space="preserve">                    self.client_ips.append(client_ip)</w:t>
        <w:br/>
        <w:t xml:space="preserve">                    if client_ip not in self.client_ip_name_mapping:</w:t>
        <w:br/>
        <w:t xml:space="preserve">                        self.client_ip_name_mapping[client_ip] = []  # Create a list if IP is new</w:t>
        <w:br/>
        <w:br/>
        <w:t xml:space="preserve">                    self.client_ip_name_mapping[client_ip].append(client_name)  # Store name under IP</w:t>
        <w:br/>
        <w:t xml:space="preserve">                    self.client_name_ip_mapping[client_name] = conn  # Store name-to-socket mapping</w:t>
        <w:br/>
        <w:br/>
        <w:t xml:space="preserve">                    print("Updated IP-Name mapping:", self.client_ip_name_mapping)</w:t>
        <w:br/>
        <w:t xml:space="preserve">                    print("Updated Name-IP mapping:", self.client_name_ip_mapping)</w:t>
        <w:br/>
        <w:t xml:space="preserve">                    print(f"New client connected from {client_ip} with name: {client_name}")</w:t>
        <w:br/>
        <w:br/>
        <w:t xml:space="preserve">                except Exception as e:</w:t>
        <w:br/>
        <w:t xml:space="preserve">                    print(f"Error handling client connections: {e}")</w:t>
        <w:br/>
        <w:t xml:space="preserve">                    break</w:t>
        <w:br/>
        <w:br/>
        <w:t xml:space="preserve">            </w:t>
        <w:br/>
        <w:t xml:space="preserve">    def handle_client_screenshot(self, client_conn, data, client_info):</w:t>
        <w:br/>
        <w:t xml:space="preserve">        """Receive and save a screenshot from a client with their name in the filename."""</w:t>
        <w:br/>
        <w:t xml:space="preserve">        print("received client screenshot")</w:t>
        <w:br/>
        <w:t xml:space="preserve">        data = data.replace(b"PIC_START", b"")</w:t>
        <w:br/>
        <w:br/>
        <w:t xml:space="preserve">        try:</w:t>
        <w:br/>
        <w:t xml:space="preserve">            while True:</w:t>
        <w:br/>
        <w:t xml:space="preserve">                chunk = client_conn.recv(4096)</w:t>
        <w:br/>
        <w:t xml:space="preserve">                print("received chunk", len(chunk))</w:t>
        <w:br/>
        <w:t xml:space="preserve">                if b"PIC_END" in chunk:</w:t>
        <w:br/>
        <w:t xml:space="preserve">                    data += chunk.replace(b"PIC_END", b"")</w:t>
        <w:br/>
        <w:t xml:space="preserve">                    break</w:t>
        <w:br/>
        <w:t xml:space="preserve">                data += chunk</w:t>
        <w:br/>
        <w:br/>
        <w:t xml:space="preserve">            # Format filename using client name and current timestamp</w:t>
        <w:br/>
        <w:t xml:space="preserve">            current_time = datetime.now().strftime('%Y-%m-%d_%H-%M-%S')</w:t>
        <w:br/>
        <w:br/>
        <w:t xml:space="preserve">            client_name = client_info['name'].upper().replace(" ", "_")</w:t>
        <w:br/>
        <w:t xml:space="preserve">            filename = f"pic_{client_name}_{current_time}.png"</w:t>
        <w:br/>
        <w:br/>
        <w:t xml:space="preserve">            with open(filename, "wb") as f:</w:t>
        <w:br/>
        <w:t xml:space="preserve">                f.write(data)</w:t>
        <w:br/>
        <w:br/>
        <w:t xml:space="preserve">            print(f"Screenshot saved as {filename}")</w:t>
        <w:br/>
        <w:t xml:space="preserve">            self.admin_conn.sendall(f"SCREENSHOT SAVED AS {filename}".encode())</w:t>
        <w:br/>
        <w:br/>
        <w:t xml:space="preserve">        except Exception as e:</w:t>
        <w:br/>
        <w:t xml:space="preserve">            print(f"[ERROR] Error saving screenshot: {e}")</w:t>
        <w:br/>
        <w:t xml:space="preserve">            try:</w:t>
        <w:br/>
        <w:t xml:space="preserve">                self.admin_conn.sendall(b"Error: SCREENSHOT SAVING FAILED")</w:t>
        <w:br/>
        <w:t xml:space="preserve">            except:</w:t>
        <w:br/>
        <w:t xml:space="preserve">                print("[ERROR] Failed to notify admin about screenshot error.")</w:t>
        <w:br/>
        <w:br/>
        <w:t xml:space="preserve">            </w:t>
        <w:br/>
        <w:t xml:space="preserve">    def send_last_file(self, client_name):</w:t>
        <w:br/>
        <w:t xml:space="preserve">        """Send the most recent file to the admin."""</w:t>
        <w:br/>
        <w:t xml:space="preserve">        try:</w:t>
        <w:br/>
        <w:t xml:space="preserve">            files = [f for f in os.listdir('.') if f.startswith('pic_') and f.endswith('.png')]</w:t>
        <w:br/>
        <w:t xml:space="preserve">            if not files:</w:t>
        <w:br/>
        <w:t xml:space="preserve">                self.admin_conn.sendall(b"Error: No files found on server.")</w:t>
        <w:br/>
        <w:t xml:space="preserve">                print("there is no last file")</w:t>
        <w:br/>
        <w:t xml:space="preserve">                return</w:t>
        <w:br/>
        <w:t xml:space="preserve">            client_files = {}</w:t>
        <w:br/>
        <w:t xml:space="preserve">            for f in files:</w:t>
        <w:br/>
        <w:t xml:space="preserve">                match = re.match(r'pic_(\w+)_(\d{4}-\d{2}-\d{2}_\d{2}-\d{2}-\d{2})\.png', f)</w:t>
        <w:br/>
        <w:t xml:space="preserve">                if match:</w:t>
        <w:br/>
        <w:t xml:space="preserve">                    name = match.group(1).upper()</w:t>
        <w:br/>
        <w:t xml:space="preserve">                    time_str = match.group(2)</w:t>
        <w:br/>
        <w:t xml:space="preserve">                    file_time = datetime.strptime(time_str, "%Y-%m-%d_%H-%M-%S")</w:t>
        <w:br/>
        <w:t xml:space="preserve">                    print ("file_time- ", file_time)</w:t>
        <w:br/>
        <w:t xml:space="preserve">                    if file_time &gt;= self.start_time:</w:t>
        <w:br/>
        <w:t xml:space="preserve">                        if name not in client_files:</w:t>
        <w:br/>
        <w:t xml:space="preserve">                            client_files[name] = []</w:t>
        <w:br/>
        <w:t xml:space="preserve">                        client_files[name].append((file_time, f))</w:t>
        <w:br/>
        <w:t xml:space="preserve">            print ("client_files-", client_files)</w:t>
        <w:br/>
        <w:t xml:space="preserve">            client_name = client_name.upper()</w:t>
        <w:br/>
        <w:t xml:space="preserve">            if client_name not in client_files:</w:t>
        <w:br/>
        <w:t xml:space="preserve">                self.admin_conn.sendall(f"Error: No files found for client '{client_name}'.".encode())</w:t>
        <w:br/>
        <w:t xml:space="preserve">                print(f"No files found for client: {client_name}")</w:t>
        <w:br/>
        <w:t xml:space="preserve">                return</w:t>
        <w:br/>
        <w:br/>
        <w:t xml:space="preserve">            # Find the latest file</w:t>
        <w:br/>
        <w:t xml:space="preserve">            last_file = max(client_files[client_name], key=lambda x: x[0])[1]</w:t>
        <w:br/>
        <w:br/>
        <w:t xml:space="preserve">            print("Sending the most recent screenshot file to the admin.")</w:t>
        <w:br/>
        <w:t xml:space="preserve">            with open(last_file, "rb") as f:</w:t>
        <w:br/>
        <w:t xml:space="preserve">                data = f.read()</w:t>
        <w:br/>
        <w:br/>
        <w:t xml:space="preserve">            checksum = hashlib.md5(data).hexdigest()</w:t>
        <w:br/>
        <w:t xml:space="preserve">            print(f"Sending file of size {len(data)} bytes with checksum {checksum}")</w:t>
        <w:br/>
        <w:br/>
        <w:t xml:space="preserve">            self.admin_conn.sendall(b"FILE_START")</w:t>
        <w:br/>
        <w:t xml:space="preserve">            self.admin_conn.sendall(data)</w:t>
        <w:br/>
        <w:t xml:space="preserve">            self.admin_conn.sendall(b"FILE_END")</w:t>
        <w:br/>
        <w:br/>
        <w:t xml:space="preserve">            print(f"Sent file {last_file} to admin.")</w:t>
        <w:br/>
        <w:br/>
        <w:t xml:space="preserve">        except Exception as e:</w:t>
        <w:br/>
        <w:t xml:space="preserve">            print(f"[ERROR] Error sending last file: {e}")</w:t>
        <w:br/>
        <w:t xml:space="preserve">            try:</w:t>
        <w:br/>
        <w:t xml:space="preserve">                self.admin_conn.sendall(b"Error: Failed to send the last file.")</w:t>
        <w:br/>
        <w:t xml:space="preserve">            except:</w:t>
        <w:br/>
        <w:t xml:space="preserve">                print("[ERROR] Failed to notify admin about file send failure.")</w:t>
        <w:br/>
        <w:br/>
        <w:t xml:space="preserve">    def is_socket_open(conn):</w:t>
        <w:br/>
        <w:t xml:space="preserve">        """</w:t>
        <w:br/>
        <w:t xml:space="preserve">        Check whether a socket connection is open.</w:t>
        <w:br/>
        <w:t xml:space="preserve">        """</w:t>
        <w:br/>
        <w:t xml:space="preserve">        try:</w:t>
        <w:br/>
        <w:t xml:space="preserve">            # Peek at incoming data without removing it from the buffer</w:t>
        <w:br/>
        <w:t xml:space="preserve">            return bool(conn.recv(1, socket.MSG_PEEK))</w:t>
        <w:br/>
        <w:t xml:space="preserve">        except (socket.error, ssl.SSLError):</w:t>
        <w:br/>
        <w:t xml:space="preserve">            return False</w:t>
        <w:br/>
        <w:br/>
        <w:t xml:space="preserve">    def get_target_ip(self, client_name_or_ip):</w:t>
        <w:br/>
        <w:t xml:space="preserve">        """</w:t>
        <w:br/>
        <w:t xml:space="preserve">        Return a list of sockets matching the given client name or IP.</w:t>
        <w:br/>
        <w:t xml:space="preserve">        - If "all", return all client sockets.</w:t>
        <w:br/>
        <w:t xml:space="preserve">        - If name, return socket(s) by name.</w:t>
        <w:br/>
        <w:t xml:space="preserve">        - If IP, return socket(s) by IP.</w:t>
        <w:br/>
        <w:t xml:space="preserve">        """</w:t>
        <w:br/>
        <w:t xml:space="preserve">        # Check if the target is "ALL" </w:t>
        <w:br/>
        <w:t xml:space="preserve">        if client_name_or_ip.lower() == "all":</w:t>
        <w:br/>
        <w:t xml:space="preserve">            return list(self.client_connections.keys())  # Return all connected client sockets</w:t>
        <w:br/>
        <w:t xml:space="preserve">        </w:t>
        <w:br/>
        <w:t xml:space="preserve">        # Normalize name dictionary for case-insensitive lookups</w:t>
        <w:br/>
        <w:t xml:space="preserve">        normalized_name_ip_mapping = {name.lower(): ip for name, ip in self.client_name_ip_mapping.items()}  </w:t>
        <w:br/>
        <w:t xml:space="preserve">        client_name_or_ip = client_name_or_ip.lower()  # Normalize input for case-insensitive matching</w:t>
        <w:br/>
        <w:br/>
        <w:t xml:space="preserve">        # Direct lookup by name</w:t>
        <w:br/>
        <w:t xml:space="preserve">        if client_name_or_ip in normalized_name_ip_mapping:</w:t>
        <w:br/>
        <w:t xml:space="preserve">            return [normalized_name_ip_mapping[client_name_or_ip]]  # Return as list for consistency</w:t>
        <w:br/>
        <w:t xml:space="preserve">        </w:t>
        <w:br/>
        <w:t xml:space="preserve">        # Direct lookup by IP</w:t>
        <w:br/>
        <w:t xml:space="preserve">        elif client_name_or_ip in self.client_ip_name_mapping:</w:t>
        <w:br/>
        <w:t xml:space="preserve">            return [conn for conn, data in self.client_connections.items() if data["ip"] == client_name_or_ip]</w:t>
        <w:br/>
        <w:t xml:space="preserve">        </w:t>
        <w:br/>
        <w:t xml:space="preserve">        return None  # Not found</w:t>
        <w:br/>
        <w:br/>
        <w:t xml:space="preserve">    def main_server_loop(self):</w:t>
        <w:br/>
        <w:t xml:space="preserve">        if self.Admin_Connected:</w:t>
        <w:br/>
        <w:t xml:space="preserve">            print("refresh client list, admin connected")</w:t>
        <w:br/>
        <w:t xml:space="preserve">            msg = "refresh client list, admin connected"</w:t>
        <w:br/>
        <w:t xml:space="preserve">            try:</w:t>
        <w:br/>
        <w:t xml:space="preserve">                self.admin_conn_msg_clientlist.sendall(msg.encode())</w:t>
        <w:br/>
        <w:t xml:space="preserve">            except:</w:t>
        <w:br/>
        <w:t xml:space="preserve">                print("cannot refresh clientlist")</w:t>
        <w:br/>
        <w:t xml:space="preserve">            self.Admin_Connected = False</w:t>
        <w:br/>
        <w:t xml:space="preserve">            </w:t>
        <w:br/>
        <w:t xml:space="preserve">        while True:</w:t>
        <w:br/>
        <w:t xml:space="preserve">            try:</w:t>
        <w:br/>
        <w:br/>
        <w:t xml:space="preserve">                # Using select to wait for readable sockets with a timeout of 1 second</w:t>
        <w:br/>
        <w:t xml:space="preserve">                readable, _, _ = select.select([self.admin_conn] + list(self.client_connections.keys()), [], [], 1)</w:t>
        <w:br/>
        <w:br/>
        <w:t xml:space="preserve">                if self.admin_conn in readable:</w:t>
        <w:br/>
        <w:t xml:space="preserve">                    try:</w:t>
        <w:br/>
        <w:t xml:space="preserve">                        message = self.admin_conn.recv(1024)</w:t>
        <w:br/>
        <w:t xml:space="preserve">                        command = message.decode('latin-1', errors='ignore')</w:t>
        <w:br/>
        <w:t xml:space="preserve">                        print("in server read message")</w:t>
        <w:br/>
        <w:t xml:space="preserve">                        print(command)</w:t>
        <w:br/>
        <w:t xml:space="preserve">                    except:</w:t>
        <w:br/>
        <w:t xml:space="preserve">                        message = ""</w:t>
        <w:br/>
        <w:br/>
        <w:t xml:space="preserve">                    if not message or (message == "bye"):</w:t>
        <w:br/>
        <w:t xml:space="preserve">                        print("Admin disconnected")</w:t>
        <w:br/>
        <w:t xml:space="preserve">                        break</w:t>
        <w:br/>
        <w:br/>
        <w:t xml:space="preserve">                    # Command handling</w:t>
        <w:br/>
        <w:t xml:space="preserve">                    if command == "CLIENTLIST":</w:t>
        <w:br/>
        <w:t xml:space="preserve">                        client_list = ", ".join([f"{data['name']} ({data['ip']})" for data in self.client_connections.values()])</w:t>
        <w:br/>
        <w:t xml:space="preserve">                        print("Current client:", client_list)  # Print list</w:t>
        <w:br/>
        <w:t xml:space="preserve">                        print("Current client list:", self.client_ip_name_mapping)  # Print the dictionary</w:t>
        <w:br/>
        <w:t xml:space="preserve">                        if client_list == "": client_list = "empty"</w:t>
        <w:br/>
        <w:t xml:space="preserve">                        try:</w:t>
        <w:br/>
        <w:t xml:space="preserve">                            self.admin_conn.sendall(client_list.encode())</w:t>
        <w:br/>
        <w:t xml:space="preserve">                        except Exception as e:</w:t>
        <w:br/>
        <w:t xml:space="preserve">                            print(f"Error sending client list to admin: {e}")</w:t>
        <w:br/>
        <w:t xml:space="preserve">                            self.admin_conn.sendall(b"Error sending client list.")</w:t>
        <w:br/>
        <w:br/>
        <w:t xml:space="preserve">                    elif command == "GETGRADES":</w:t>
        <w:br/>
        <w:t xml:space="preserve">                        try:</w:t>
        <w:br/>
        <w:t xml:space="preserve">                            students = session.query(Student).all()</w:t>
        <w:br/>
        <w:t xml:space="preserve">                            if students:</w:t>
        <w:br/>
        <w:t xml:space="preserve">                                reply = "\n".join([f"ID: {s.id}, Name: {s.name}, Grade: {s.grade}" for s in students])</w:t>
        <w:br/>
        <w:t xml:space="preserve">                                self.admin_conn.sendall(reply.encode())</w:t>
        <w:br/>
        <w:t xml:space="preserve">                            else:</w:t>
        <w:br/>
        <w:t xml:space="preserve">                                self.admin_conn.sendall(b"No grades data available.")</w:t>
        <w:br/>
        <w:t xml:space="preserve">                        except Exception as e:</w:t>
        <w:br/>
        <w:t xml:space="preserve">                            print(f"Database error in GETGRADES: {e}")</w:t>
        <w:br/>
        <w:t xml:space="preserve">                            self.admin_conn.sendall(b"Database error occurred. Please try again later.")</w:t>
        <w:br/>
        <w:br/>
        <w:t xml:space="preserve">                    elif command.startswith ("LASTFILE"):</w:t>
        <w:br/>
        <w:t xml:space="preserve">                        client_name = command.split("-")[1].strip()</w:t>
        <w:br/>
        <w:t xml:space="preserve">                        self.send_last_file(client_name)</w:t>
        <w:br/>
        <w:br/>
        <w:t xml:space="preserve">                    else:  # Handling commands like SENDFILE, SCREENSHOT, BLOCK, UNBLOCK, MSGxxx, GRADExxx, REMOVE</w:t>
        <w:br/>
        <w:t xml:space="preserve">                        print("in here")</w:t>
        <w:br/>
        <w:t xml:space="preserve">                        print(message)</w:t>
        <w:br/>
        <w:br/>
        <w:t xml:space="preserve">                        cmd = command.split(":")[0].strip()  # Extract command</w:t>
        <w:br/>
        <w:t xml:space="preserve">                        command_parts = command.split(":")</w:t>
        <w:br/>
        <w:t xml:space="preserve">                        if len(command_parts) &gt; 1:</w:t>
        <w:br/>
        <w:t xml:space="preserve">                            command_target = command_parts[1].strip().split("DATA_NAME")[0]  # Extract target (name or IP)</w:t>
        <w:br/>
        <w:t xml:space="preserve">                        else:</w:t>
        <w:br/>
        <w:t xml:space="preserve">                            print(f"Invalid command format: {command}")  # Debug message</w:t>
        <w:br/>
        <w:t xml:space="preserve">                            self.admin_conn.sendall(b"Error: Invalid command format")</w:t>
        <w:br/>
        <w:t xml:space="preserve">                            continue  # Skip processing this command</w:t>
        <w:br/>
        <w:t xml:space="preserve">                        print("command ", cmd)</w:t>
        <w:br/>
        <w:t xml:space="preserve">                        print("command_target", command_target)</w:t>
        <w:br/>
        <w:br/>
        <w:t xml:space="preserve">                        # Convert name or IP to a list of target connections</w:t>
        <w:br/>
        <w:t xml:space="preserve">                        target_conn_list = self.get_target_ip(command_target)</w:t>
        <w:br/>
        <w:br/>
        <w:t xml:space="preserve">                        if not target_conn_list:</w:t>
        <w:br/>
        <w:t xml:space="preserve">                            print(f"Error: Target '{command_target}' not found.")</w:t>
        <w:br/>
        <w:t xml:space="preserve">                            self.admin_conn.sendall(f"Error: Target '{command_target}' not found.".encode())</w:t>
        <w:br/>
        <w:t xml:space="preserve">                            continue  # Skip processing if the target is invalid</w:t>
        <w:br/>
        <w:br/>
        <w:t xml:space="preserve">                        # Ensure target_conn_list is always a list for iteration</w:t>
        <w:br/>
        <w:t xml:space="preserve">                        if not isinstance(target_conn_list, list):</w:t>
        <w:br/>
        <w:t xml:space="preserve">                            target_conn_list = [target_conn_list]</w:t>
        <w:br/>
        <w:br/>
        <w:t xml:space="preserve">                        # Handle data extraction if it's a file command</w:t>
        <w:br/>
        <w:t xml:space="preserve">                        command_data = message.split(b"DATA_NAME")</w:t>
        <w:br/>
        <w:t xml:space="preserve">                        data = b"DATA_NAME" + command_data[1] if b'DATA_NAME' in message else b''</w:t>
        <w:br/>
        <w:br/>
        <w:t xml:space="preserve">                        # If "ALL" is specified, send to all clients</w:t>
        <w:br/>
        <w:t xml:space="preserve">                        if command_target.lower() == "all" or command_target == "*":</w:t>
        <w:br/>
        <w:t xml:space="preserve">                            print("Sending command to all clients")</w:t>
        <w:br/>
        <w:t xml:space="preserve">                            target_conn_list = list(self.client_connections.keys())</w:t>
        <w:br/>
        <w:br/>
        <w:br/>
        <w:t xml:space="preserve">                        # Sending command to selected clients</w:t>
        <w:br/>
        <w:t xml:space="preserve">                        print("before loop ", target_conn_list)</w:t>
        <w:br/>
        <w:t xml:space="preserve">                        reply = ""</w:t>
        <w:br/>
        <w:t xml:space="preserve">                        print ("target_conn_list", target_conn_list)</w:t>
        <w:br/>
        <w:t xml:space="preserve">                        for target in target_conn_list:</w:t>
        <w:br/>
        <w:t xml:space="preserve">                            print("in targets")</w:t>
        <w:br/>
        <w:t xml:space="preserve">                            if target:</w:t>
        <w:br/>
        <w:t xml:space="preserve">                                print("sending command to client ", target, ":", cmd)</w:t>
        <w:br/>
        <w:t xml:space="preserve">                                if "SENDFILE" in cmd: </w:t>
        <w:br/>
        <w:t xml:space="preserve">                                    file_name= cmd.split(':')[0].replace('SENDFILE','').strip()</w:t>
        <w:br/>
        <w:t xml:space="preserve">                                    print (file_name)</w:t>
        <w:br/>
        <w:t xml:space="preserve">                                    print("server in SENDFILE")</w:t>
        <w:br/>
        <w:t xml:space="preserve">                                    while b"DATA_END" not in data:</w:t>
        <w:br/>
        <w:t xml:space="preserve">                                        chunk = self.admin_conn.recv(4096)</w:t>
        <w:br/>
        <w:t xml:space="preserve">                                        data += chunk</w:t>
        <w:br/>
        <w:br/>
        <w:t xml:space="preserve">                                    print("sending to client target ", data)</w:t>
        <w:br/>
        <w:t xml:space="preserve">                                    target.sendall(data)</w:t>
        <w:br/>
        <w:t xml:space="preserve">                                else:</w:t>
        <w:br/>
        <w:t xml:space="preserve">                                    if "GRADE" in cmd:</w:t>
        <w:br/>
        <w:t xml:space="preserve">                                        print("GRADE in command")</w:t>
        <w:br/>
        <w:t xml:space="preserve">                                        gr = cmd.replace("GRADE", "").strip()</w:t>
        <w:br/>
        <w:t xml:space="preserve">                                        print(gr)</w:t>
        <w:br/>
        <w:t xml:space="preserve">                                        client_name_or_ip = command.split(":")[1].strip()</w:t>
        <w:br/>
        <w:t xml:space="preserve">                                        print(client_name_or_ip)</w:t>
        <w:br/>
        <w:br/>
        <w:t xml:space="preserve">                                        # Check if the provided identifier is an IP (contains ".")</w:t>
        <w:br/>
        <w:t xml:space="preserve">                                        if "." in client_name_or_ip:</w:t>
        <w:br/>
        <w:t xml:space="preserve">                                            if client_name_or_ip in self.client_ip_name_mapping and self.client_ip_name_mapping[client_name_or_ip]:</w:t>
        <w:br/>
        <w:t xml:space="preserve">                                                client_name = self.client_ip_name_mapping[client_name_or_ip][0]</w:t>
        <w:br/>
        <w:t xml:space="preserve">                                            else:</w:t>
        <w:br/>
        <w:t xml:space="preserve">                                                error_msg = f"Error: No name found for IP {client_name_or_ip}"</w:t>
        <w:br/>
        <w:t xml:space="preserve">                                                print(error_msg)</w:t>
        <w:br/>
        <w:t xml:space="preserve">                                                self.admin_conn.sendall(error_msg.encode())</w:t>
        <w:br/>
        <w:t xml:space="preserve">                                                return  # skip</w:t>
        <w:br/>
        <w:t xml:space="preserve">                                        else:</w:t>
        <w:br/>
        <w:t xml:space="preserve">                                            client_name = client_name_or_ip</w:t>
        <w:br/>
        <w:br/>
        <w:t xml:space="preserve">                                        client_name = client_name.upper()</w:t>
        <w:br/>
        <w:br/>
        <w:t xml:space="preserve">                                        # Insert into the database</w:t>
        <w:br/>
        <w:t xml:space="preserve">                                        new_student = Student(name=client_name, grade=gr)</w:t>
        <w:br/>
        <w:t xml:space="preserve">                                        session.add(new_student)</w:t>
        <w:br/>
        <w:t xml:space="preserve">                                        session.commit()</w:t>
        <w:br/>
        <w:br/>
        <w:t xml:space="preserve">                                        cmd = re.sub(r"GRADE (\d+)", r"MSG you got a new grade - \1", cmd)</w:t>
        <w:br/>
        <w:t xml:space="preserve">                                        print("Got a new grade - must update DB", cmd)</w:t>
        <w:br/>
        <w:br/>
        <w:t xml:space="preserve">                                        print(f"New entry added to the database: {client_name} - {gr}")</w:t>
        <w:br/>
        <w:t xml:space="preserve">                                                </w:t>
        <w:br/>
        <w:t xml:space="preserve">                                    print("sending to client target - simple msg, ", command)</w:t>
        <w:br/>
        <w:t xml:space="preserve">                                    target.sendall(cmd.encode())</w:t>
        <w:br/>
        <w:br/>
        <w:t xml:space="preserve">                                if cmd != "SCREENSHOT":</w:t>
        <w:br/>
        <w:t xml:space="preserve">                                    if not("SENDFILE" in cmd and "test" in file_name):</w:t>
        <w:br/>
        <w:t xml:space="preserve">                                        print("sending automatic reply to client")</w:t>
        <w:br/>
        <w:t xml:space="preserve">                                        reply += f"sent {cmd} to: {self.client_connections[target]['name']} ({self.client_connections[target]['ip']})\n"</w:t>
        <w:br/>
        <w:t xml:space="preserve">                            else:</w:t>
        <w:br/>
        <w:t xml:space="preserve">                                reply += f"Error: Client with target '{command_target}' not found\n"</w:t>
        <w:br/>
        <w:t xml:space="preserve">                        if reply:</w:t>
        <w:br/>
        <w:t xml:space="preserve">                            print("server sending reply to admin, ", reply)</w:t>
        <w:br/>
        <w:t xml:space="preserve">                            self.admin_conn.sendall(reply.encode())</w:t>
        <w:br/>
        <w:t xml:space="preserve">                            print("server sent msg to admin, end")</w:t>
        <w:br/>
        <w:br/>
        <w:t xml:space="preserve">                # Receiving messages from clients</w:t>
        <w:br/>
        <w:t xml:space="preserve">                for conn in list(self.client_connections.keys()):</w:t>
        <w:br/>
        <w:t xml:space="preserve">                    if conn in readable:</w:t>
        <w:br/>
        <w:t xml:space="preserve">                        try:</w:t>
        <w:br/>
        <w:t xml:space="preserve">                            print ("waiting for data from client")</w:t>
        <w:br/>
        <w:t xml:space="preserve">                            data = conn.recv(1024)</w:t>
        <w:br/>
        <w:t xml:space="preserve">                            print("received data from client")</w:t>
        <w:br/>
        <w:t xml:space="preserve">                            msg = data.decode('latin-1', errors='ignore')</w:t>
        <w:br/>
        <w:t xml:space="preserve">                            </w:t>
        <w:br/>
        <w:t xml:space="preserve">                            if msg.startswith ("msg"): # message from client to admin.</w:t>
        <w:br/>
        <w:t xml:space="preserve">                                print("message from client to admin")</w:t>
        <w:br/>
        <w:t xml:space="preserve">                                self.admin_conn_msg_clientlist.sendall(msg.encode())</w:t>
        <w:br/>
        <w:t xml:space="preserve">                            elif msg.startswith("PIC_START"): #client screenshot.</w:t>
        <w:br/>
        <w:t xml:space="preserve">                                print("in PIC_START")</w:t>
        <w:br/>
        <w:t xml:space="preserve">                                self.handle_client_screenshot(conn, data, self.client_connections[conn])</w:t>
        <w:br/>
        <w:t xml:space="preserve">                            elif "is answering a test" in msg: # confirmation that the client is starting a test</w:t>
        <w:br/>
        <w:t xml:space="preserve">                                print ("sending answering a test")</w:t>
        <w:br/>
        <w:t xml:space="preserve">                                self.admin_conn.sendall(msg.encode())</w:t>
        <w:br/>
        <w:t xml:space="preserve">                            elif msg.startswith("TEST_ANSWER"): # sending the client's test grade to the admin</w:t>
        <w:br/>
        <w:t xml:space="preserve">                                print ("sending test answers over second socket")</w:t>
        <w:br/>
        <w:t xml:space="preserve">                                # sending reply with the second socket (test)</w:t>
        <w:br/>
        <w:t xml:space="preserve">                                self.admin_conn_test.sendall(msg.encode())</w:t>
        <w:br/>
        <w:t xml:space="preserve">                            elif msg.startswith("shutting down"): #client shutting down</w:t>
        <w:br/>
        <w:t xml:space="preserve">                                print("message from client to admin - shutting down")</w:t>
        <w:br/>
        <w:br/>
        <w:t xml:space="preserve">                                """</w:t>
        <w:br/>
        <w:t xml:space="preserve">                                removing the client from the lists and data bases, clientlist....</w:t>
        <w:br/>
        <w:t xml:space="preserve">                                """</w:t>
        <w:br/>
        <w:t xml:space="preserve">                                </w:t>
        <w:br/>
        <w:t xml:space="preserve">                                # Extract the client name from the message</w:t>
        <w:br/>
        <w:t xml:space="preserve">                                client_name_to_remove = msg.split("-")[1].strip()</w:t>
        <w:br/>
        <w:br/>
        <w:t xml:space="preserve">                                # Check if the client name exists in the mappings</w:t>
        <w:br/>
        <w:t xml:space="preserve">                                if client_name_to_remove in self.client_name_ip_mapping:</w:t>
        <w:br/>
        <w:t xml:space="preserve">                                    # Get the connection object associated with the client</w:t>
        <w:br/>
        <w:t xml:space="preserve">                                    conn_to_remove = self.client_name_ip_mapping[client_name_to_remove]</w:t>
        <w:br/>
        <w:br/>
        <w:t xml:space="preserve">                                    # Get the client IP from the connection info</w:t>
        <w:br/>
        <w:t xml:space="preserve">                                    client_ip_to_remove = self.client_connections[conn_to_remove]["ip"]</w:t>
        <w:br/>
        <w:br/>
        <w:t xml:space="preserve">                                    # Remove the client from all mappings</w:t>
        <w:br/>
        <w:t xml:space="preserve">                                    del self.client_name_ip_mapping[client_name_to_remove]</w:t>
        <w:br/>
        <w:t xml:space="preserve">                                    del self.client_connections[conn_to_remove]</w:t>
        <w:br/>
        <w:br/>
        <w:t xml:space="preserve">                                    if client_ip_to_remove in self.client_ips:</w:t>
        <w:br/>
        <w:t xml:space="preserve">                                        self.client_ips.remove(client_ip_to_remove)</w:t>
        <w:br/>
        <w:br/>
        <w:t xml:space="preserve">                                    if client_ip_to_remove in self.client_ip_name_mapping:</w:t>
        <w:br/>
        <w:t xml:space="preserve">                                        self.client_ip_name_mapping[client_ip_to_remove].remove(client_name_to_remove)</w:t>
        <w:br/>
        <w:br/>
        <w:t xml:space="preserve">                                        if not self.client_ip_name_mapping[client_ip_to_remove]:</w:t>
        <w:br/>
        <w:t xml:space="preserve">                                            del self.client_ip_name_mapping[client_ip_to_remove]</w:t>
        <w:br/>
        <w:br/>
        <w:t xml:space="preserve">                                    # Close the connection to the client</w:t>
        <w:br/>
        <w:t xml:space="preserve">                                    conn_to_remove.close()</w:t>
        <w:br/>
        <w:t xml:space="preserve">                                    print(f"Client {client_name_to_remove} removed and connection closed.")</w:t>
        <w:br/>
        <w:br/>
        <w:t xml:space="preserve">                                    # Notify the admin that the client disconnected</w:t>
        <w:br/>
        <w:t xml:space="preserve">                                    self.admin_conn_msg_clientlist.sendall(f"Client {client_name_to_remove} has been disconnected.".encode())</w:t>
        <w:br/>
        <w:br/>
        <w:t xml:space="preserve">                                else:</w:t>
        <w:br/>
        <w:t xml:space="preserve">                                    print(f"Error: Client {client_name_to_remove} not found in mappings.")</w:t>
        <w:br/>
        <w:br/>
        <w:br/>
        <w:t xml:space="preserve">                            </w:t>
        <w:br/>
        <w:t xml:space="preserve">                            else: </w:t>
        <w:br/>
        <w:t xml:space="preserve">                                print(f"{self.client_connections[conn]['name']} disconnected")</w:t>
        <w:br/>
        <w:t xml:space="preserve">                                self.client_ips.remove(self.client_connections[conn]["ip"])</w:t>
        <w:br/>
        <w:t xml:space="preserve">                                del self.client_connections[conn]</w:t>
        <w:br/>
        <w:t xml:space="preserve">                                conn.close()</w:t>
        <w:br/>
        <w:t xml:space="preserve">                                continue</w:t>
        <w:br/>
        <w:br/>
        <w:t xml:space="preserve">                        except (ConnectionResetError, socket.error) as e:</w:t>
        <w:br/>
        <w:t xml:space="preserve">                            print(f"Client Connection error with {self.client_connections[conn]['name']}: {e}")</w:t>
        <w:br/>
        <w:t xml:space="preserve">                            self.client_ips.remove(self.client_connections[conn]["ip"])</w:t>
        <w:br/>
        <w:t xml:space="preserve">                            del self.client_connections[conn]</w:t>
        <w:br/>
        <w:t xml:space="preserve">                            conn.close()</w:t>
        <w:br/>
        <w:t xml:space="preserve">                            continue</w:t>
        <w:br/>
        <w:br/>
        <w:t xml:space="preserve">            except Exception as e:</w:t>
        <w:br/>
        <w:t xml:space="preserve">                print(f"Error in main server loop: {e}")</w:t>
        <w:br/>
        <w:t xml:space="preserve">                raise</w:t>
        <w:br/>
        <w:t xml:space="preserve">                break</w:t>
        <w:br/>
        <w:br/>
        <w:t xml:space="preserve">        # Clean up connections</w:t>
        <w:br/>
        <w:t xml:space="preserve">        for conn in self.client_connections:</w:t>
        <w:br/>
        <w:t xml:space="preserve">            conn.close()</w:t>
        <w:br/>
        <w:br/>
        <w:t xml:space="preserve">        try:</w:t>
        <w:br/>
        <w:t xml:space="preserve">            self.admin_conn.close()</w:t>
        <w:br/>
        <w:t xml:space="preserve">            self.admin_socket.close()</w:t>
        <w:br/>
        <w:t xml:space="preserve">        except:</w:t>
        <w:br/>
        <w:t xml:space="preserve">            pass</w:t>
        <w:br/>
        <w:t xml:space="preserve">        </w:t>
        <w:br/>
        <w:t xml:space="preserve">        print ("server shutting down")</w:t>
        <w:br/>
        <w:br/>
        <w:br/>
        <w:t>if __name__ == "__main__":</w:t>
        <w:br/>
        <w:t xml:space="preserve">    try:</w:t>
        <w:br/>
        <w:t xml:space="preserve">        session = init_db()</w:t>
        <w:br/>
        <w:t xml:space="preserve">        server_ip = "192.168.1.26"  </w:t>
        <w:br/>
        <w:t xml:space="preserve">        admin_port = 5000 # main port for admin to server communication</w:t>
        <w:br/>
        <w:t xml:space="preserve">        admin_port_test = 5002 # port for providing client's answers to test</w:t>
        <w:br/>
        <w:t xml:space="preserve">        client_port = 5001</w:t>
        <w:br/>
        <w:t xml:space="preserve">        client_msg_clientlist_port = 5003 # port for providing client's messages to admin, and updates in the clientlist</w:t>
        <w:br/>
        <w:br/>
        <w:t xml:space="preserve">        server = Server(server_ip, admin_port, admin_port_test, client_port, client_msg_clientlist_port)</w:t>
        <w:br/>
        <w:t xml:space="preserve">        server.start()</w:t>
        <w:br/>
        <w:t xml:space="preserve">    except Exception as e:</w:t>
        <w:br/>
        <w:t xml:space="preserve">        print(f"Failed to start server: {e}")</w:t>
        <w:br/>
        <w:t xml:space="preserve">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